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949C9" w14:textId="77777777" w:rsidR="00414220" w:rsidRPr="00636651" w:rsidRDefault="00000000" w:rsidP="004C18EA">
      <w:pPr>
        <w:pStyle w:val="Heading1"/>
        <w:rPr>
          <w:rFonts w:cstheme="majorHAnsi"/>
          <w:color w:val="auto"/>
          <w:sz w:val="36"/>
          <w:szCs w:val="36"/>
        </w:rPr>
      </w:pPr>
      <w:r w:rsidRPr="00636651">
        <w:rPr>
          <w:rFonts w:cstheme="majorHAnsi"/>
          <w:color w:val="auto"/>
          <w:sz w:val="36"/>
          <w:szCs w:val="36"/>
        </w:rPr>
        <w:t>Project Documentation: Multi-threaded File Searcher</w:t>
      </w:r>
    </w:p>
    <w:p w14:paraId="62A06F05" w14:textId="77777777" w:rsidR="00414220" w:rsidRPr="00ED2247" w:rsidRDefault="00414220">
      <w:pPr>
        <w:rPr>
          <w:rFonts w:asciiTheme="majorHAnsi" w:hAnsiTheme="majorHAnsi" w:cstheme="majorHAnsi"/>
        </w:rPr>
      </w:pPr>
    </w:p>
    <w:p w14:paraId="6F61952E" w14:textId="77777777" w:rsidR="00ED2247" w:rsidRPr="00ED2247" w:rsidRDefault="00ED2247">
      <w:pPr>
        <w:rPr>
          <w:rFonts w:asciiTheme="majorHAnsi" w:hAnsiTheme="majorHAnsi" w:cstheme="majorHAnsi"/>
        </w:rPr>
      </w:pPr>
    </w:p>
    <w:p w14:paraId="0C936E58" w14:textId="77777777" w:rsidR="00ED2247" w:rsidRPr="00ED2247" w:rsidRDefault="00ED2247">
      <w:pPr>
        <w:rPr>
          <w:rFonts w:asciiTheme="majorHAnsi" w:hAnsiTheme="majorHAnsi" w:cstheme="majorHAnsi"/>
        </w:rPr>
      </w:pPr>
    </w:p>
    <w:p w14:paraId="1753C363" w14:textId="77777777" w:rsidR="00ED2247" w:rsidRPr="00ED2247" w:rsidRDefault="00ED2247">
      <w:pPr>
        <w:rPr>
          <w:rFonts w:asciiTheme="majorHAnsi" w:hAnsiTheme="majorHAnsi" w:cstheme="majorHAnsi"/>
        </w:rPr>
      </w:pPr>
    </w:p>
    <w:p w14:paraId="31E4618E" w14:textId="77777777" w:rsidR="00ED2247" w:rsidRPr="00ED2247" w:rsidRDefault="00ED2247">
      <w:pPr>
        <w:rPr>
          <w:rFonts w:asciiTheme="majorHAnsi" w:hAnsiTheme="majorHAnsi" w:cstheme="majorHAnsi"/>
        </w:rPr>
      </w:pPr>
    </w:p>
    <w:p w14:paraId="2C175FA0" w14:textId="3625D38E" w:rsidR="00ED2247" w:rsidRPr="00ED2247" w:rsidRDefault="00ED2247" w:rsidP="00ED2247">
      <w:pPr>
        <w:pStyle w:val="Heading2"/>
        <w:rPr>
          <w:rFonts w:cstheme="majorHAnsi"/>
          <w:sz w:val="32"/>
          <w:szCs w:val="32"/>
        </w:rPr>
      </w:pPr>
      <w:r w:rsidRPr="00ED2247">
        <w:rPr>
          <w:rFonts w:cstheme="majorHAnsi"/>
          <w:sz w:val="32"/>
          <w:szCs w:val="32"/>
        </w:rPr>
        <w:t>Team Members</w:t>
      </w:r>
    </w:p>
    <w:p w14:paraId="251A9056" w14:textId="77777777" w:rsidR="00ED2247" w:rsidRPr="00ED2247" w:rsidRDefault="00ED2247" w:rsidP="00ED2247"/>
    <w:p w14:paraId="627E8AD0" w14:textId="4458526B" w:rsidR="00ED2247" w:rsidRDefault="00ED2247" w:rsidP="00ED2247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Ahmed Bassem Kamal</w:t>
      </w:r>
    </w:p>
    <w:p w14:paraId="7CFDBF7B" w14:textId="6554C15D" w:rsidR="00ED2247" w:rsidRDefault="00ED2247" w:rsidP="00ED2247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Ahmed Khaled Gomaa</w:t>
      </w:r>
    </w:p>
    <w:p w14:paraId="1161DB69" w14:textId="73BC62C8" w:rsidR="00ED2247" w:rsidRDefault="00ED2247" w:rsidP="00ED2247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Ahmed Gamal Abd </w:t>
      </w:r>
      <w:proofErr w:type="spellStart"/>
      <w:r>
        <w:rPr>
          <w:rFonts w:asciiTheme="majorHAnsi" w:hAnsiTheme="majorHAnsi" w:cstheme="majorHAnsi"/>
        </w:rPr>
        <w:t>Elhay</w:t>
      </w:r>
      <w:proofErr w:type="spellEnd"/>
    </w:p>
    <w:p w14:paraId="6B4A3A30" w14:textId="606F923C" w:rsidR="00ED2247" w:rsidRDefault="00ED2247" w:rsidP="00ED2247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Ahmed Khaled Nasr</w:t>
      </w:r>
    </w:p>
    <w:p w14:paraId="3966E214" w14:textId="34A999FE" w:rsidR="00ED2247" w:rsidRDefault="00ED2247" w:rsidP="00ED2247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Ahmed Ashraf Ahmed</w:t>
      </w:r>
    </w:p>
    <w:p w14:paraId="3E20131A" w14:textId="02EFD99E" w:rsidR="00ED2247" w:rsidRPr="00ED2247" w:rsidRDefault="00ED2247" w:rsidP="00ED2247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Ahmed Ramadan Rajab</w:t>
      </w:r>
    </w:p>
    <w:p w14:paraId="2EE8E6AD" w14:textId="77777777" w:rsidR="00ED2247" w:rsidRPr="00ED2247" w:rsidRDefault="00ED2247">
      <w:pPr>
        <w:rPr>
          <w:rFonts w:asciiTheme="majorHAnsi" w:hAnsiTheme="majorHAnsi" w:cstheme="majorHAnsi"/>
        </w:rPr>
      </w:pPr>
    </w:p>
    <w:p w14:paraId="177A3613" w14:textId="77777777" w:rsidR="00ED2247" w:rsidRPr="00ED2247" w:rsidRDefault="00ED2247">
      <w:pPr>
        <w:rPr>
          <w:rFonts w:asciiTheme="majorHAnsi" w:hAnsiTheme="majorHAnsi" w:cstheme="majorHAnsi"/>
        </w:rPr>
      </w:pPr>
    </w:p>
    <w:p w14:paraId="3113C025" w14:textId="77777777" w:rsidR="00ED2247" w:rsidRPr="00ED2247" w:rsidRDefault="00ED2247">
      <w:pPr>
        <w:rPr>
          <w:rFonts w:asciiTheme="majorHAnsi" w:hAnsiTheme="majorHAnsi" w:cstheme="majorHAnsi"/>
        </w:rPr>
      </w:pPr>
    </w:p>
    <w:p w14:paraId="0726026E" w14:textId="77777777" w:rsidR="00ED2247" w:rsidRPr="00ED2247" w:rsidRDefault="00ED2247">
      <w:pPr>
        <w:rPr>
          <w:rFonts w:asciiTheme="majorHAnsi" w:hAnsiTheme="majorHAnsi" w:cstheme="majorHAnsi"/>
        </w:rPr>
      </w:pPr>
    </w:p>
    <w:p w14:paraId="7398E424" w14:textId="77777777" w:rsidR="00ED2247" w:rsidRPr="00ED2247" w:rsidRDefault="00ED2247">
      <w:pPr>
        <w:rPr>
          <w:rFonts w:asciiTheme="majorHAnsi" w:hAnsiTheme="majorHAnsi" w:cstheme="majorHAnsi"/>
        </w:rPr>
      </w:pPr>
    </w:p>
    <w:p w14:paraId="6AECB348" w14:textId="77777777" w:rsidR="00ED2247" w:rsidRDefault="00ED2247">
      <w:pPr>
        <w:rPr>
          <w:rFonts w:asciiTheme="majorHAnsi" w:hAnsiTheme="majorHAnsi" w:cstheme="majorHAnsi"/>
        </w:rPr>
      </w:pPr>
    </w:p>
    <w:p w14:paraId="7271FE02" w14:textId="77777777" w:rsidR="00ED2247" w:rsidRDefault="00ED2247">
      <w:pPr>
        <w:rPr>
          <w:rFonts w:asciiTheme="majorHAnsi" w:hAnsiTheme="majorHAnsi" w:cstheme="majorHAnsi"/>
        </w:rPr>
      </w:pPr>
    </w:p>
    <w:p w14:paraId="6ABBAF97" w14:textId="77777777" w:rsidR="00ED2247" w:rsidRDefault="00ED2247">
      <w:pPr>
        <w:rPr>
          <w:rFonts w:asciiTheme="majorHAnsi" w:hAnsiTheme="majorHAnsi" w:cstheme="majorHAnsi"/>
        </w:rPr>
      </w:pPr>
    </w:p>
    <w:p w14:paraId="2CD83341" w14:textId="77777777" w:rsidR="00ED2247" w:rsidRDefault="00ED2247">
      <w:pPr>
        <w:rPr>
          <w:rFonts w:asciiTheme="majorHAnsi" w:hAnsiTheme="majorHAnsi" w:cstheme="majorHAnsi"/>
        </w:rPr>
      </w:pPr>
    </w:p>
    <w:p w14:paraId="2D3DF8A6" w14:textId="77777777" w:rsidR="00ED2247" w:rsidRPr="00ED2247" w:rsidRDefault="00ED2247">
      <w:pPr>
        <w:rPr>
          <w:rFonts w:asciiTheme="majorHAnsi" w:hAnsiTheme="majorHAnsi" w:cstheme="majorHAnsi"/>
        </w:rPr>
      </w:pPr>
    </w:p>
    <w:p w14:paraId="3BE5A64E" w14:textId="77777777" w:rsidR="00ED2247" w:rsidRPr="00ED2247" w:rsidRDefault="00ED2247">
      <w:pPr>
        <w:rPr>
          <w:rFonts w:asciiTheme="majorHAnsi" w:hAnsiTheme="majorHAnsi" w:cstheme="majorHAnsi"/>
        </w:rPr>
      </w:pPr>
    </w:p>
    <w:p w14:paraId="02D8B939" w14:textId="77777777" w:rsidR="00ED2247" w:rsidRPr="00ED2247" w:rsidRDefault="00ED2247">
      <w:pPr>
        <w:rPr>
          <w:rFonts w:asciiTheme="majorHAnsi" w:hAnsiTheme="majorHAnsi" w:cstheme="majorHAnsi"/>
        </w:rPr>
      </w:pPr>
    </w:p>
    <w:p w14:paraId="5E55D162" w14:textId="77777777" w:rsidR="00ED2247" w:rsidRPr="00ED2247" w:rsidRDefault="00ED2247">
      <w:pPr>
        <w:rPr>
          <w:rFonts w:asciiTheme="majorHAnsi" w:hAnsiTheme="majorHAnsi" w:cstheme="majorHAnsi"/>
        </w:rPr>
      </w:pPr>
    </w:p>
    <w:p w14:paraId="680E289B" w14:textId="77777777" w:rsidR="00ED2247" w:rsidRPr="00ED2247" w:rsidRDefault="00ED2247">
      <w:pPr>
        <w:rPr>
          <w:rFonts w:asciiTheme="majorHAnsi" w:hAnsiTheme="majorHAnsi" w:cstheme="majorHAnsi"/>
        </w:rPr>
      </w:pPr>
    </w:p>
    <w:p w14:paraId="3FD00C33" w14:textId="77777777" w:rsidR="00414220" w:rsidRDefault="00000000">
      <w:pPr>
        <w:pStyle w:val="Heading2"/>
        <w:rPr>
          <w:rFonts w:cstheme="majorHAnsi"/>
          <w:sz w:val="32"/>
          <w:szCs w:val="32"/>
        </w:rPr>
      </w:pPr>
      <w:r w:rsidRPr="00ED2247">
        <w:rPr>
          <w:rFonts w:cstheme="majorHAnsi"/>
          <w:sz w:val="32"/>
          <w:szCs w:val="32"/>
        </w:rPr>
        <w:lastRenderedPageBreak/>
        <w:t>Project Overview</w:t>
      </w:r>
    </w:p>
    <w:p w14:paraId="05C900C3" w14:textId="77777777" w:rsidR="00ED2247" w:rsidRPr="00ED2247" w:rsidRDefault="00ED2247" w:rsidP="00ED2247"/>
    <w:p w14:paraId="7FA912FB" w14:textId="77777777" w:rsidR="00ED2247" w:rsidRDefault="00000000" w:rsidP="00ED2247">
      <w:pPr>
        <w:rPr>
          <w:rFonts w:asciiTheme="majorHAnsi" w:hAnsiTheme="majorHAnsi" w:cstheme="majorHAnsi"/>
        </w:rPr>
      </w:pPr>
      <w:r w:rsidRPr="00ED2247">
        <w:rPr>
          <w:rFonts w:asciiTheme="majorHAnsi" w:hAnsiTheme="majorHAnsi" w:cstheme="majorHAnsi"/>
        </w:rPr>
        <w:t>This project implements a multi-threaded file search application that allows users to search for a specific keyword across multiple files. Each file is processed by an individual thread, ensuring efficient and concurrent searching. The graphical user interface (GUI) is implemented using Tkinter and runs on a separate thread to maintain responsiveness. The application provides features such as:</w:t>
      </w:r>
    </w:p>
    <w:p w14:paraId="43E5F12B" w14:textId="77777777" w:rsidR="00ED2247" w:rsidRDefault="00000000" w:rsidP="00ED2247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ED2247">
        <w:rPr>
          <w:rFonts w:asciiTheme="majorHAnsi" w:hAnsiTheme="majorHAnsi" w:cstheme="majorHAnsi"/>
        </w:rPr>
        <w:t>Real-time progress tracking for each file.</w:t>
      </w:r>
    </w:p>
    <w:p w14:paraId="3F974341" w14:textId="77777777" w:rsidR="00ED2247" w:rsidRDefault="00000000" w:rsidP="00ED2247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ED2247">
        <w:rPr>
          <w:rFonts w:asciiTheme="majorHAnsi" w:hAnsiTheme="majorHAnsi" w:cstheme="majorHAnsi"/>
        </w:rPr>
        <w:t>Pausing and resuming the search operation.</w:t>
      </w:r>
    </w:p>
    <w:p w14:paraId="2F78A42B" w14:textId="77777777" w:rsidR="00ED2247" w:rsidRDefault="00000000" w:rsidP="00ED2247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ED2247">
        <w:rPr>
          <w:rFonts w:asciiTheme="majorHAnsi" w:hAnsiTheme="majorHAnsi" w:cstheme="majorHAnsi"/>
        </w:rPr>
        <w:t>Opening files directly from the interface.</w:t>
      </w:r>
    </w:p>
    <w:p w14:paraId="2B70E442" w14:textId="6281FA9F" w:rsidR="00414220" w:rsidRDefault="00000000" w:rsidP="00ED2247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ED2247">
        <w:rPr>
          <w:rFonts w:asciiTheme="majorHAnsi" w:hAnsiTheme="majorHAnsi" w:cstheme="majorHAnsi"/>
        </w:rPr>
        <w:t>Highlighting found keywords in an HTML format.</w:t>
      </w:r>
    </w:p>
    <w:p w14:paraId="7DC5496E" w14:textId="77777777" w:rsidR="00ED2247" w:rsidRDefault="00ED2247" w:rsidP="00ED2247">
      <w:pPr>
        <w:rPr>
          <w:rFonts w:asciiTheme="majorHAnsi" w:hAnsiTheme="majorHAnsi" w:cstheme="majorHAnsi"/>
        </w:rPr>
      </w:pPr>
    </w:p>
    <w:p w14:paraId="3B61888E" w14:textId="1EABE680" w:rsidR="00ED2247" w:rsidRDefault="005D12BE" w:rsidP="00CE10B9">
      <w:pPr>
        <w:jc w:val="center"/>
        <w:rPr>
          <w:rFonts w:asciiTheme="majorHAnsi" w:hAnsiTheme="majorHAnsi" w:cstheme="majorHAnsi"/>
        </w:rPr>
      </w:pPr>
      <w:r w:rsidRPr="005D12BE">
        <w:rPr>
          <w:rFonts w:asciiTheme="majorHAnsi" w:hAnsiTheme="majorHAnsi" w:cstheme="majorHAnsi"/>
        </w:rPr>
        <w:drawing>
          <wp:inline distT="0" distB="0" distL="0" distR="0" wp14:anchorId="43B6711A" wp14:editId="6522B7D4">
            <wp:extent cx="5716987" cy="4547122"/>
            <wp:effectExtent l="0" t="0" r="0" b="6350"/>
            <wp:docPr id="4075820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58200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488" cy="456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782B" w14:textId="77777777" w:rsidR="00ED2247" w:rsidRDefault="00ED2247" w:rsidP="00ED2247">
      <w:pPr>
        <w:rPr>
          <w:rFonts w:asciiTheme="majorHAnsi" w:hAnsiTheme="majorHAnsi" w:cstheme="majorHAnsi"/>
        </w:rPr>
      </w:pPr>
    </w:p>
    <w:p w14:paraId="7D791792" w14:textId="77777777" w:rsidR="00ED2247" w:rsidRDefault="00ED2247" w:rsidP="00ED2247">
      <w:pPr>
        <w:rPr>
          <w:rFonts w:asciiTheme="majorHAnsi" w:hAnsiTheme="majorHAnsi" w:cstheme="majorHAnsi"/>
        </w:rPr>
      </w:pPr>
    </w:p>
    <w:p w14:paraId="2DF9E3CC" w14:textId="77777777" w:rsidR="005D12BE" w:rsidRDefault="005D12BE" w:rsidP="00ED2247">
      <w:pPr>
        <w:rPr>
          <w:rFonts w:asciiTheme="majorHAnsi" w:hAnsiTheme="majorHAnsi" w:cstheme="majorHAnsi"/>
        </w:rPr>
      </w:pPr>
    </w:p>
    <w:p w14:paraId="5EBA54EA" w14:textId="77777777" w:rsidR="005D12BE" w:rsidRPr="00ED2247" w:rsidRDefault="005D12BE" w:rsidP="00ED2247">
      <w:pPr>
        <w:rPr>
          <w:rFonts w:asciiTheme="majorHAnsi" w:hAnsiTheme="majorHAnsi" w:cstheme="majorHAnsi"/>
        </w:rPr>
      </w:pPr>
    </w:p>
    <w:p w14:paraId="24F188C0" w14:textId="77777777" w:rsidR="00414220" w:rsidRPr="00ED2247" w:rsidRDefault="00000000">
      <w:pPr>
        <w:pStyle w:val="Heading2"/>
        <w:rPr>
          <w:rFonts w:cstheme="majorHAnsi"/>
          <w:sz w:val="32"/>
          <w:szCs w:val="32"/>
        </w:rPr>
      </w:pPr>
      <w:r w:rsidRPr="00ED2247">
        <w:rPr>
          <w:rFonts w:cstheme="majorHAnsi"/>
          <w:sz w:val="32"/>
          <w:szCs w:val="32"/>
        </w:rPr>
        <w:lastRenderedPageBreak/>
        <w:t>Main Components</w:t>
      </w:r>
    </w:p>
    <w:p w14:paraId="6F5EB7BE" w14:textId="1619F9AB" w:rsidR="00ED2247" w:rsidRPr="001C36FB" w:rsidRDefault="00000000" w:rsidP="00ED2247">
      <w:pPr>
        <w:pStyle w:val="Heading3"/>
        <w:rPr>
          <w:rFonts w:cstheme="majorHAnsi"/>
          <w:sz w:val="28"/>
          <w:szCs w:val="28"/>
        </w:rPr>
      </w:pPr>
      <w:r w:rsidRPr="001C36FB">
        <w:rPr>
          <w:rFonts w:cstheme="majorHAnsi"/>
          <w:sz w:val="28"/>
          <w:szCs w:val="28"/>
        </w:rPr>
        <w:t>1. FileHandler Class</w:t>
      </w:r>
    </w:p>
    <w:p w14:paraId="1D5DE0EB" w14:textId="77777777" w:rsidR="00ED2247" w:rsidRDefault="00000000" w:rsidP="00ED2247">
      <w:pPr>
        <w:rPr>
          <w:rFonts w:asciiTheme="majorHAnsi" w:hAnsiTheme="majorHAnsi" w:cstheme="majorHAnsi"/>
        </w:rPr>
      </w:pPr>
      <w:r w:rsidRPr="00ED2247">
        <w:rPr>
          <w:rFonts w:asciiTheme="majorHAnsi" w:hAnsiTheme="majorHAnsi" w:cstheme="majorHAnsi"/>
        </w:rPr>
        <w:t>The FileHandler class encapsulates all file handling and searching logic.</w:t>
      </w:r>
    </w:p>
    <w:p w14:paraId="08E09D23" w14:textId="77777777" w:rsidR="00ED2247" w:rsidRDefault="00000000" w:rsidP="00ED2247">
      <w:pPr>
        <w:rPr>
          <w:rFonts w:asciiTheme="majorHAnsi" w:hAnsiTheme="majorHAnsi" w:cstheme="majorHAnsi"/>
        </w:rPr>
      </w:pPr>
      <w:r w:rsidRPr="00ED2247">
        <w:rPr>
          <w:rFonts w:asciiTheme="majorHAnsi" w:hAnsiTheme="majorHAnsi" w:cstheme="majorHAnsi"/>
          <w:b/>
          <w:bCs/>
          <w:sz w:val="24"/>
          <w:szCs w:val="24"/>
        </w:rPr>
        <w:t>Attributes:</w:t>
      </w:r>
    </w:p>
    <w:p w14:paraId="2C512E7F" w14:textId="77777777" w:rsidR="00ED2247" w:rsidRDefault="00000000" w:rsidP="00ED2247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ED2247">
        <w:rPr>
          <w:rFonts w:asciiTheme="majorHAnsi" w:hAnsiTheme="majorHAnsi" w:cstheme="majorHAnsi"/>
          <w:b/>
          <w:bCs/>
        </w:rPr>
        <w:t>files</w:t>
      </w:r>
      <w:r w:rsidRPr="00ED2247">
        <w:rPr>
          <w:rFonts w:asciiTheme="majorHAnsi" w:hAnsiTheme="majorHAnsi" w:cstheme="majorHAnsi"/>
        </w:rPr>
        <w:t>: List of files selected by the user.</w:t>
      </w:r>
    </w:p>
    <w:p w14:paraId="4B68348B" w14:textId="77777777" w:rsidR="00ED2247" w:rsidRDefault="00000000" w:rsidP="00ED2247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ED2247">
        <w:rPr>
          <w:rFonts w:asciiTheme="majorHAnsi" w:hAnsiTheme="majorHAnsi" w:cstheme="majorHAnsi"/>
          <w:b/>
          <w:bCs/>
        </w:rPr>
        <w:t>threads</w:t>
      </w:r>
      <w:r w:rsidRPr="00ED2247">
        <w:rPr>
          <w:rFonts w:asciiTheme="majorHAnsi" w:hAnsiTheme="majorHAnsi" w:cstheme="majorHAnsi"/>
        </w:rPr>
        <w:t>: List of threads processing each file.</w:t>
      </w:r>
    </w:p>
    <w:p w14:paraId="13F8F751" w14:textId="77777777" w:rsidR="00ED2247" w:rsidRDefault="00000000" w:rsidP="00ED2247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ED2247">
        <w:rPr>
          <w:rFonts w:asciiTheme="majorHAnsi" w:hAnsiTheme="majorHAnsi" w:cstheme="majorHAnsi"/>
          <w:b/>
          <w:bCs/>
        </w:rPr>
        <w:t>pause_toggle</w:t>
      </w:r>
      <w:r w:rsidRPr="00ED2247">
        <w:rPr>
          <w:rFonts w:asciiTheme="majorHAnsi" w:hAnsiTheme="majorHAnsi" w:cstheme="majorHAnsi"/>
        </w:rPr>
        <w:t>: Boolean to track pause/resume state.</w:t>
      </w:r>
    </w:p>
    <w:p w14:paraId="35017426" w14:textId="685B5C83" w:rsidR="00414220" w:rsidRDefault="00000000" w:rsidP="00ED2247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ED2247">
        <w:rPr>
          <w:rFonts w:asciiTheme="majorHAnsi" w:hAnsiTheme="majorHAnsi" w:cstheme="majorHAnsi"/>
          <w:b/>
          <w:bCs/>
        </w:rPr>
        <w:t>keyword</w:t>
      </w:r>
      <w:r w:rsidRPr="00ED2247">
        <w:rPr>
          <w:rFonts w:asciiTheme="majorHAnsi" w:hAnsiTheme="majorHAnsi" w:cstheme="majorHAnsi"/>
        </w:rPr>
        <w:t>: Keyword to be searched.</w:t>
      </w:r>
    </w:p>
    <w:p w14:paraId="6EEA1B36" w14:textId="77777777" w:rsidR="00ED2247" w:rsidRPr="00ED2247" w:rsidRDefault="00ED2247" w:rsidP="00ED2247">
      <w:pPr>
        <w:pStyle w:val="ListParagraph"/>
        <w:ind w:left="360"/>
        <w:rPr>
          <w:rFonts w:asciiTheme="majorHAnsi" w:hAnsiTheme="majorHAnsi" w:cstheme="majorHAnsi"/>
        </w:rPr>
      </w:pPr>
    </w:p>
    <w:p w14:paraId="1C95A28C" w14:textId="77777777" w:rsidR="00ED2247" w:rsidRDefault="00000000" w:rsidP="00ED2247">
      <w:pPr>
        <w:rPr>
          <w:rFonts w:asciiTheme="majorHAnsi" w:hAnsiTheme="majorHAnsi" w:cstheme="majorHAnsi"/>
        </w:rPr>
      </w:pPr>
      <w:r w:rsidRPr="00ED2247">
        <w:rPr>
          <w:rFonts w:asciiTheme="majorHAnsi" w:hAnsiTheme="majorHAnsi" w:cstheme="majorHAnsi"/>
          <w:b/>
          <w:bCs/>
          <w:sz w:val="24"/>
          <w:szCs w:val="24"/>
        </w:rPr>
        <w:t>Methods:</w:t>
      </w:r>
    </w:p>
    <w:p w14:paraId="7D79E598" w14:textId="12F5BA3B" w:rsidR="00ED2247" w:rsidRDefault="00000000" w:rsidP="00ED2247">
      <w:pPr>
        <w:pStyle w:val="ListParagraph"/>
        <w:numPr>
          <w:ilvl w:val="0"/>
          <w:numId w:val="13"/>
        </w:numPr>
        <w:rPr>
          <w:rFonts w:asciiTheme="majorHAnsi" w:hAnsiTheme="majorHAnsi" w:cstheme="majorHAnsi"/>
        </w:rPr>
      </w:pPr>
      <w:r w:rsidRPr="00ED2247">
        <w:rPr>
          <w:rFonts w:asciiTheme="majorHAnsi" w:hAnsiTheme="majorHAnsi" w:cstheme="majorHAnsi"/>
          <w:b/>
          <w:bCs/>
        </w:rPr>
        <w:t>set_files</w:t>
      </w:r>
      <w:r w:rsidR="00ED2247">
        <w:rPr>
          <w:rFonts w:asciiTheme="majorHAnsi" w:hAnsiTheme="majorHAnsi" w:cstheme="majorHAnsi"/>
          <w:b/>
          <w:bCs/>
        </w:rPr>
        <w:t xml:space="preserve"> </w:t>
      </w:r>
      <w:r w:rsidRPr="00ED2247">
        <w:rPr>
          <w:rFonts w:asciiTheme="majorHAnsi" w:hAnsiTheme="majorHAnsi" w:cstheme="majorHAnsi"/>
          <w:b/>
          <w:bCs/>
        </w:rPr>
        <w:t>(</w:t>
      </w:r>
      <w:r w:rsidRPr="00ED2247">
        <w:rPr>
          <w:rFonts w:asciiTheme="majorHAnsi" w:hAnsiTheme="majorHAnsi" w:cstheme="majorHAnsi"/>
        </w:rPr>
        <w:t>files</w:t>
      </w:r>
      <w:r w:rsidRPr="00ED2247">
        <w:rPr>
          <w:rFonts w:asciiTheme="majorHAnsi" w:hAnsiTheme="majorHAnsi" w:cstheme="majorHAnsi"/>
          <w:b/>
          <w:bCs/>
        </w:rPr>
        <w:t>)</w:t>
      </w:r>
      <w:r w:rsidRPr="00ED2247">
        <w:rPr>
          <w:rFonts w:asciiTheme="majorHAnsi" w:hAnsiTheme="majorHAnsi" w:cstheme="majorHAnsi"/>
        </w:rPr>
        <w:t>: Sets the list of files for processing.</w:t>
      </w:r>
    </w:p>
    <w:p w14:paraId="545C81A5" w14:textId="1AF9C103" w:rsidR="00ED2247" w:rsidRDefault="00000000" w:rsidP="00ED2247">
      <w:pPr>
        <w:pStyle w:val="ListParagraph"/>
        <w:numPr>
          <w:ilvl w:val="0"/>
          <w:numId w:val="13"/>
        </w:numPr>
        <w:rPr>
          <w:rFonts w:asciiTheme="majorHAnsi" w:hAnsiTheme="majorHAnsi" w:cstheme="majorHAnsi"/>
        </w:rPr>
      </w:pPr>
      <w:r w:rsidRPr="00ED2247">
        <w:rPr>
          <w:rFonts w:asciiTheme="majorHAnsi" w:hAnsiTheme="majorHAnsi" w:cstheme="majorHAnsi"/>
          <w:b/>
          <w:bCs/>
        </w:rPr>
        <w:t>toggle_</w:t>
      </w:r>
      <w:r w:rsidR="00ED2247" w:rsidRPr="00ED2247">
        <w:rPr>
          <w:rFonts w:asciiTheme="majorHAnsi" w:hAnsiTheme="majorHAnsi" w:cstheme="majorHAnsi"/>
          <w:b/>
          <w:bCs/>
        </w:rPr>
        <w:t>pause (</w:t>
      </w:r>
      <w:r w:rsidRPr="00ED2247">
        <w:rPr>
          <w:rFonts w:asciiTheme="majorHAnsi" w:hAnsiTheme="majorHAnsi" w:cstheme="majorHAnsi"/>
          <w:b/>
          <w:bCs/>
        </w:rPr>
        <w:t>)</w:t>
      </w:r>
      <w:r w:rsidRPr="00ED2247">
        <w:rPr>
          <w:rFonts w:asciiTheme="majorHAnsi" w:hAnsiTheme="majorHAnsi" w:cstheme="majorHAnsi"/>
        </w:rPr>
        <w:t>: Toggles the pause_toggle state.</w:t>
      </w:r>
    </w:p>
    <w:p w14:paraId="6DCB0A0F" w14:textId="0FE0AA98" w:rsidR="00ED2247" w:rsidRDefault="00000000" w:rsidP="00ED2247">
      <w:pPr>
        <w:pStyle w:val="ListParagraph"/>
        <w:numPr>
          <w:ilvl w:val="0"/>
          <w:numId w:val="13"/>
        </w:numPr>
        <w:rPr>
          <w:rFonts w:asciiTheme="majorHAnsi" w:hAnsiTheme="majorHAnsi" w:cstheme="majorHAnsi"/>
        </w:rPr>
      </w:pPr>
      <w:r w:rsidRPr="00ED2247">
        <w:rPr>
          <w:rFonts w:asciiTheme="majorHAnsi" w:hAnsiTheme="majorHAnsi" w:cstheme="majorHAnsi"/>
          <w:b/>
          <w:bCs/>
        </w:rPr>
        <w:t>start_</w:t>
      </w:r>
      <w:r w:rsidR="00ED2247" w:rsidRPr="00ED2247">
        <w:rPr>
          <w:rFonts w:asciiTheme="majorHAnsi" w:hAnsiTheme="majorHAnsi" w:cstheme="majorHAnsi"/>
          <w:b/>
          <w:bCs/>
        </w:rPr>
        <w:t>search (</w:t>
      </w:r>
      <w:r w:rsidRPr="00ED2247">
        <w:rPr>
          <w:rFonts w:asciiTheme="majorHAnsi" w:hAnsiTheme="majorHAnsi" w:cstheme="majorHAnsi"/>
        </w:rPr>
        <w:t>keyword, progress_callback</w:t>
      </w:r>
      <w:r w:rsidRPr="00ED2247">
        <w:rPr>
          <w:rFonts w:asciiTheme="majorHAnsi" w:hAnsiTheme="majorHAnsi" w:cstheme="majorHAnsi"/>
          <w:b/>
          <w:bCs/>
        </w:rPr>
        <w:t>)</w:t>
      </w:r>
      <w:r w:rsidRPr="00ED2247">
        <w:rPr>
          <w:rFonts w:asciiTheme="majorHAnsi" w:hAnsiTheme="majorHAnsi" w:cstheme="majorHAnsi"/>
        </w:rPr>
        <w:t>: Initializes threads for each file and starts the search.</w:t>
      </w:r>
    </w:p>
    <w:p w14:paraId="7D4D0F74" w14:textId="04B79C59" w:rsidR="00ED2247" w:rsidRDefault="00000000" w:rsidP="00ED2247">
      <w:pPr>
        <w:pStyle w:val="ListParagraph"/>
        <w:numPr>
          <w:ilvl w:val="0"/>
          <w:numId w:val="13"/>
        </w:numPr>
        <w:rPr>
          <w:rFonts w:asciiTheme="majorHAnsi" w:hAnsiTheme="majorHAnsi" w:cstheme="majorHAnsi"/>
        </w:rPr>
      </w:pPr>
      <w:r w:rsidRPr="00ED2247">
        <w:rPr>
          <w:rFonts w:asciiTheme="majorHAnsi" w:hAnsiTheme="majorHAnsi" w:cstheme="majorHAnsi"/>
          <w:b/>
          <w:bCs/>
        </w:rPr>
        <w:t>search_</w:t>
      </w:r>
      <w:r w:rsidR="00ED2247" w:rsidRPr="00ED2247">
        <w:rPr>
          <w:rFonts w:asciiTheme="majorHAnsi" w:hAnsiTheme="majorHAnsi" w:cstheme="majorHAnsi"/>
          <w:b/>
          <w:bCs/>
        </w:rPr>
        <w:t>file (</w:t>
      </w:r>
      <w:r w:rsidRPr="00ED2247">
        <w:rPr>
          <w:rFonts w:asciiTheme="majorHAnsi" w:hAnsiTheme="majorHAnsi" w:cstheme="majorHAnsi"/>
        </w:rPr>
        <w:t>index, file, progress_callback</w:t>
      </w:r>
      <w:r w:rsidRPr="00ED2247">
        <w:rPr>
          <w:rFonts w:asciiTheme="majorHAnsi" w:hAnsiTheme="majorHAnsi" w:cstheme="majorHAnsi"/>
          <w:b/>
          <w:bCs/>
        </w:rPr>
        <w:t>)</w:t>
      </w:r>
      <w:r w:rsidRPr="00ED2247">
        <w:rPr>
          <w:rFonts w:asciiTheme="majorHAnsi" w:hAnsiTheme="majorHAnsi" w:cstheme="majorHAnsi"/>
        </w:rPr>
        <w:t xml:space="preserve">: Searches for the keyword in a file and creates an HTML file with highlighted results </w:t>
      </w:r>
      <w:r w:rsidR="00ED2247">
        <w:rPr>
          <w:rFonts w:asciiTheme="majorHAnsi" w:hAnsiTheme="majorHAnsi" w:cstheme="majorHAnsi"/>
        </w:rPr>
        <w:t>on the target</w:t>
      </w:r>
      <w:r w:rsidRPr="00ED2247">
        <w:rPr>
          <w:rFonts w:asciiTheme="majorHAnsi" w:hAnsiTheme="majorHAnsi" w:cstheme="majorHAnsi"/>
        </w:rPr>
        <w:t xml:space="preserve"> keyword i</w:t>
      </w:r>
      <w:r w:rsidR="00ED2247">
        <w:rPr>
          <w:rFonts w:asciiTheme="majorHAnsi" w:hAnsiTheme="majorHAnsi" w:cstheme="majorHAnsi"/>
        </w:rPr>
        <w:t>f</w:t>
      </w:r>
      <w:r w:rsidRPr="00ED2247">
        <w:rPr>
          <w:rFonts w:asciiTheme="majorHAnsi" w:hAnsiTheme="majorHAnsi" w:cstheme="majorHAnsi"/>
        </w:rPr>
        <w:t xml:space="preserve"> found.</w:t>
      </w:r>
    </w:p>
    <w:p w14:paraId="13D1A5C2" w14:textId="77F6303D" w:rsidR="00414220" w:rsidRDefault="00000000" w:rsidP="00ED2247">
      <w:pPr>
        <w:pStyle w:val="ListParagraph"/>
        <w:numPr>
          <w:ilvl w:val="0"/>
          <w:numId w:val="13"/>
        </w:numPr>
        <w:rPr>
          <w:rFonts w:asciiTheme="majorHAnsi" w:hAnsiTheme="majorHAnsi" w:cstheme="majorHAnsi"/>
        </w:rPr>
      </w:pPr>
      <w:r w:rsidRPr="00ED2247">
        <w:rPr>
          <w:rFonts w:asciiTheme="majorHAnsi" w:hAnsiTheme="majorHAnsi" w:cstheme="majorHAnsi"/>
          <w:b/>
          <w:bCs/>
        </w:rPr>
        <w:t>open_selected_file</w:t>
      </w:r>
      <w:r w:rsidR="00ED2247">
        <w:rPr>
          <w:rFonts w:asciiTheme="majorHAnsi" w:hAnsiTheme="majorHAnsi" w:cstheme="majorHAnsi"/>
          <w:b/>
          <w:bCs/>
        </w:rPr>
        <w:t xml:space="preserve"> </w:t>
      </w:r>
      <w:r w:rsidRPr="00ED2247">
        <w:rPr>
          <w:rFonts w:asciiTheme="majorHAnsi" w:hAnsiTheme="majorHAnsi" w:cstheme="majorHAnsi"/>
          <w:b/>
          <w:bCs/>
        </w:rPr>
        <w:t>(</w:t>
      </w:r>
      <w:r w:rsidRPr="00ED2247">
        <w:rPr>
          <w:rFonts w:asciiTheme="majorHAnsi" w:hAnsiTheme="majorHAnsi" w:cstheme="majorHAnsi"/>
        </w:rPr>
        <w:t>event</w:t>
      </w:r>
      <w:r w:rsidRPr="00ED2247">
        <w:rPr>
          <w:rFonts w:asciiTheme="majorHAnsi" w:hAnsiTheme="majorHAnsi" w:cstheme="majorHAnsi"/>
          <w:b/>
          <w:bCs/>
        </w:rPr>
        <w:t>)</w:t>
      </w:r>
      <w:r w:rsidRPr="00ED2247">
        <w:rPr>
          <w:rFonts w:asciiTheme="majorHAnsi" w:hAnsiTheme="majorHAnsi" w:cstheme="majorHAnsi"/>
        </w:rPr>
        <w:t>: Opens the selected file directly from the GUI.</w:t>
      </w:r>
    </w:p>
    <w:p w14:paraId="3A91278D" w14:textId="77777777" w:rsidR="001C36FB" w:rsidRDefault="001C36FB" w:rsidP="001C36FB">
      <w:pPr>
        <w:rPr>
          <w:rFonts w:asciiTheme="majorHAnsi" w:hAnsiTheme="majorHAnsi" w:cstheme="majorHAnsi"/>
        </w:rPr>
      </w:pPr>
    </w:p>
    <w:p w14:paraId="3BBBFC49" w14:textId="77777777" w:rsidR="001C36FB" w:rsidRDefault="001C36FB" w:rsidP="001C36FB">
      <w:pPr>
        <w:rPr>
          <w:rFonts w:asciiTheme="majorHAnsi" w:hAnsiTheme="majorHAnsi" w:cstheme="majorHAnsi"/>
        </w:rPr>
      </w:pPr>
    </w:p>
    <w:p w14:paraId="2D4625C5" w14:textId="77777777" w:rsidR="001C36FB" w:rsidRDefault="001C36FB" w:rsidP="001C36FB">
      <w:pPr>
        <w:rPr>
          <w:rFonts w:asciiTheme="majorHAnsi" w:hAnsiTheme="majorHAnsi" w:cstheme="majorHAnsi"/>
        </w:rPr>
      </w:pPr>
    </w:p>
    <w:p w14:paraId="31361787" w14:textId="77777777" w:rsidR="001C36FB" w:rsidRDefault="001C36FB" w:rsidP="001C36FB">
      <w:pPr>
        <w:rPr>
          <w:rFonts w:asciiTheme="majorHAnsi" w:hAnsiTheme="majorHAnsi" w:cstheme="majorHAnsi"/>
        </w:rPr>
      </w:pPr>
    </w:p>
    <w:p w14:paraId="18819B17" w14:textId="77777777" w:rsidR="001C36FB" w:rsidRDefault="001C36FB" w:rsidP="001C36FB">
      <w:pPr>
        <w:rPr>
          <w:rFonts w:asciiTheme="majorHAnsi" w:hAnsiTheme="majorHAnsi" w:cstheme="majorHAnsi"/>
        </w:rPr>
      </w:pPr>
    </w:p>
    <w:p w14:paraId="68C82BE5" w14:textId="77777777" w:rsidR="001C36FB" w:rsidRDefault="001C36FB" w:rsidP="001C36FB">
      <w:pPr>
        <w:rPr>
          <w:rFonts w:asciiTheme="majorHAnsi" w:hAnsiTheme="majorHAnsi" w:cstheme="majorHAnsi"/>
        </w:rPr>
      </w:pPr>
    </w:p>
    <w:p w14:paraId="213E5B42" w14:textId="77777777" w:rsidR="001C36FB" w:rsidRDefault="001C36FB" w:rsidP="001C36FB">
      <w:pPr>
        <w:rPr>
          <w:rFonts w:asciiTheme="majorHAnsi" w:hAnsiTheme="majorHAnsi" w:cstheme="majorHAnsi"/>
        </w:rPr>
      </w:pPr>
    </w:p>
    <w:p w14:paraId="54E461AF" w14:textId="77777777" w:rsidR="001C36FB" w:rsidRDefault="001C36FB" w:rsidP="001C36FB">
      <w:pPr>
        <w:rPr>
          <w:rFonts w:asciiTheme="majorHAnsi" w:hAnsiTheme="majorHAnsi" w:cstheme="majorHAnsi"/>
        </w:rPr>
      </w:pPr>
    </w:p>
    <w:p w14:paraId="66614BF0" w14:textId="77777777" w:rsidR="001C36FB" w:rsidRDefault="001C36FB" w:rsidP="001C36FB">
      <w:pPr>
        <w:rPr>
          <w:rFonts w:asciiTheme="majorHAnsi" w:hAnsiTheme="majorHAnsi" w:cstheme="majorHAnsi"/>
        </w:rPr>
      </w:pPr>
    </w:p>
    <w:p w14:paraId="6910D181" w14:textId="77777777" w:rsidR="001C36FB" w:rsidRDefault="001C36FB" w:rsidP="001C36FB">
      <w:pPr>
        <w:rPr>
          <w:rFonts w:asciiTheme="majorHAnsi" w:hAnsiTheme="majorHAnsi" w:cstheme="majorHAnsi"/>
        </w:rPr>
      </w:pPr>
    </w:p>
    <w:p w14:paraId="14FC90C1" w14:textId="77777777" w:rsidR="001C36FB" w:rsidRDefault="001C36FB" w:rsidP="001C36FB">
      <w:pPr>
        <w:rPr>
          <w:rFonts w:asciiTheme="majorHAnsi" w:hAnsiTheme="majorHAnsi" w:cstheme="majorHAnsi"/>
        </w:rPr>
      </w:pPr>
    </w:p>
    <w:p w14:paraId="08EEF4B8" w14:textId="77777777" w:rsidR="001C36FB" w:rsidRDefault="001C36FB" w:rsidP="001C36FB">
      <w:pPr>
        <w:rPr>
          <w:rFonts w:asciiTheme="majorHAnsi" w:hAnsiTheme="majorHAnsi" w:cstheme="majorHAnsi"/>
        </w:rPr>
      </w:pPr>
    </w:p>
    <w:p w14:paraId="6D029BE8" w14:textId="77777777" w:rsidR="001C36FB" w:rsidRDefault="001C36FB" w:rsidP="001C36FB">
      <w:pPr>
        <w:rPr>
          <w:rFonts w:asciiTheme="majorHAnsi" w:hAnsiTheme="majorHAnsi" w:cstheme="majorHAnsi"/>
        </w:rPr>
      </w:pPr>
    </w:p>
    <w:p w14:paraId="3951A1B6" w14:textId="77777777" w:rsidR="001C36FB" w:rsidRDefault="001C36FB" w:rsidP="001C36FB">
      <w:pPr>
        <w:rPr>
          <w:rFonts w:asciiTheme="majorHAnsi" w:hAnsiTheme="majorHAnsi" w:cstheme="majorHAnsi"/>
        </w:rPr>
      </w:pPr>
    </w:p>
    <w:p w14:paraId="4FACA7B0" w14:textId="77777777" w:rsidR="001C36FB" w:rsidRPr="001C36FB" w:rsidRDefault="001C36FB" w:rsidP="001C36FB">
      <w:pPr>
        <w:rPr>
          <w:rFonts w:asciiTheme="majorHAnsi" w:hAnsiTheme="majorHAnsi" w:cstheme="majorHAnsi"/>
        </w:rPr>
      </w:pPr>
    </w:p>
    <w:p w14:paraId="6CD0AFAF" w14:textId="77777777" w:rsidR="00414220" w:rsidRPr="001C36FB" w:rsidRDefault="00000000">
      <w:pPr>
        <w:pStyle w:val="Heading3"/>
        <w:rPr>
          <w:rFonts w:cstheme="majorHAnsi"/>
          <w:sz w:val="28"/>
          <w:szCs w:val="28"/>
        </w:rPr>
      </w:pPr>
      <w:r w:rsidRPr="001C36FB">
        <w:rPr>
          <w:rFonts w:cstheme="majorHAnsi"/>
          <w:sz w:val="28"/>
          <w:szCs w:val="28"/>
        </w:rPr>
        <w:lastRenderedPageBreak/>
        <w:t>2. FileSearcherApp Class</w:t>
      </w:r>
    </w:p>
    <w:p w14:paraId="04845A7B" w14:textId="77777777" w:rsidR="001C36FB" w:rsidRDefault="00000000" w:rsidP="001C36FB">
      <w:pPr>
        <w:rPr>
          <w:rFonts w:asciiTheme="majorHAnsi" w:hAnsiTheme="majorHAnsi" w:cstheme="majorHAnsi"/>
        </w:rPr>
      </w:pPr>
      <w:r w:rsidRPr="00ED2247">
        <w:rPr>
          <w:rFonts w:asciiTheme="majorHAnsi" w:hAnsiTheme="majorHAnsi" w:cstheme="majorHAnsi"/>
        </w:rPr>
        <w:t>The FileSearcherApp class manages the GUI and user interactions.</w:t>
      </w:r>
    </w:p>
    <w:p w14:paraId="2CB924DF" w14:textId="77777777" w:rsidR="001C36FB" w:rsidRDefault="00000000" w:rsidP="001C36FB">
      <w:pPr>
        <w:rPr>
          <w:rFonts w:asciiTheme="majorHAnsi" w:hAnsiTheme="majorHAnsi" w:cstheme="majorHAnsi"/>
        </w:rPr>
      </w:pPr>
      <w:r w:rsidRPr="001C36FB">
        <w:rPr>
          <w:rFonts w:asciiTheme="majorHAnsi" w:hAnsiTheme="majorHAnsi" w:cstheme="majorHAnsi"/>
          <w:b/>
          <w:bCs/>
          <w:sz w:val="24"/>
          <w:szCs w:val="24"/>
        </w:rPr>
        <w:t>Attributes:</w:t>
      </w:r>
    </w:p>
    <w:p w14:paraId="014C33C8" w14:textId="77777777" w:rsidR="001C36FB" w:rsidRDefault="00000000" w:rsidP="001C36FB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1C36FB">
        <w:rPr>
          <w:rFonts w:asciiTheme="majorHAnsi" w:hAnsiTheme="majorHAnsi" w:cstheme="majorHAnsi"/>
        </w:rPr>
        <w:t>root: Main Tkinter window.</w:t>
      </w:r>
    </w:p>
    <w:p w14:paraId="53CD9A4E" w14:textId="77777777" w:rsidR="001C36FB" w:rsidRDefault="00000000" w:rsidP="001C36FB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1C36FB">
        <w:rPr>
          <w:rFonts w:asciiTheme="majorHAnsi" w:hAnsiTheme="majorHAnsi" w:cstheme="majorHAnsi"/>
        </w:rPr>
        <w:t>file_handler: Instance of FileHandler to manage file operations.</w:t>
      </w:r>
    </w:p>
    <w:p w14:paraId="58243722" w14:textId="250534F6" w:rsidR="00414220" w:rsidRDefault="00000000" w:rsidP="001C36FB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1C36FB">
        <w:rPr>
          <w:rFonts w:asciiTheme="majorHAnsi" w:hAnsiTheme="majorHAnsi" w:cstheme="majorHAnsi"/>
        </w:rPr>
        <w:t>files: Stores the list of selected files.</w:t>
      </w:r>
    </w:p>
    <w:p w14:paraId="132B3760" w14:textId="77777777" w:rsidR="00FA3683" w:rsidRPr="001C36FB" w:rsidRDefault="00FA3683" w:rsidP="00FA3683">
      <w:pPr>
        <w:pStyle w:val="ListParagraph"/>
        <w:ind w:left="360"/>
        <w:rPr>
          <w:rFonts w:asciiTheme="majorHAnsi" w:hAnsiTheme="majorHAnsi" w:cstheme="majorHAnsi"/>
        </w:rPr>
      </w:pPr>
    </w:p>
    <w:p w14:paraId="6802D4D7" w14:textId="77777777" w:rsidR="00FA3683" w:rsidRDefault="00000000">
      <w:pPr>
        <w:rPr>
          <w:rFonts w:asciiTheme="majorHAnsi" w:hAnsiTheme="majorHAnsi" w:cstheme="majorHAnsi"/>
        </w:rPr>
      </w:pPr>
      <w:r w:rsidRPr="001C36FB">
        <w:rPr>
          <w:rFonts w:asciiTheme="majorHAnsi" w:hAnsiTheme="majorHAnsi" w:cstheme="majorHAnsi"/>
          <w:b/>
          <w:bCs/>
          <w:sz w:val="24"/>
          <w:szCs w:val="24"/>
        </w:rPr>
        <w:t>GUI Components:</w:t>
      </w:r>
    </w:p>
    <w:p w14:paraId="2D4A9D2A" w14:textId="77777777" w:rsidR="00FA3683" w:rsidRDefault="00000000" w:rsidP="00FA3683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FA3683">
        <w:rPr>
          <w:rFonts w:asciiTheme="majorHAnsi" w:hAnsiTheme="majorHAnsi" w:cstheme="majorHAnsi"/>
        </w:rPr>
        <w:t>Frames for organizing the layout.</w:t>
      </w:r>
    </w:p>
    <w:p w14:paraId="7BC4E350" w14:textId="77777777" w:rsidR="00FA3683" w:rsidRDefault="00000000" w:rsidP="00FA3683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FA3683">
        <w:rPr>
          <w:rFonts w:asciiTheme="majorHAnsi" w:hAnsiTheme="majorHAnsi" w:cstheme="majorHAnsi"/>
        </w:rPr>
        <w:t>Input field for entering the keyword.</w:t>
      </w:r>
    </w:p>
    <w:p w14:paraId="2ACE5C39" w14:textId="77777777" w:rsidR="00FA3683" w:rsidRDefault="00000000" w:rsidP="00FA3683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FA3683">
        <w:rPr>
          <w:rFonts w:asciiTheme="majorHAnsi" w:hAnsiTheme="majorHAnsi" w:cstheme="majorHAnsi"/>
        </w:rPr>
        <w:t>for selecting files, starting the search, and pausing/resuming.</w:t>
      </w:r>
    </w:p>
    <w:p w14:paraId="0063EA93" w14:textId="49B4C1DC" w:rsidR="00414220" w:rsidRDefault="00000000" w:rsidP="00FA3683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FA3683">
        <w:rPr>
          <w:rFonts w:asciiTheme="majorHAnsi" w:hAnsiTheme="majorHAnsi" w:cstheme="majorHAnsi"/>
        </w:rPr>
        <w:t>A tree view for displaying the search progress and results.</w:t>
      </w:r>
    </w:p>
    <w:p w14:paraId="6878B256" w14:textId="77777777" w:rsidR="00FA3683" w:rsidRPr="00FA3683" w:rsidRDefault="00FA3683" w:rsidP="00FA3683">
      <w:pPr>
        <w:pStyle w:val="ListParagraph"/>
        <w:ind w:left="360"/>
        <w:rPr>
          <w:rFonts w:asciiTheme="majorHAnsi" w:hAnsiTheme="majorHAnsi" w:cstheme="majorHAnsi"/>
        </w:rPr>
      </w:pPr>
    </w:p>
    <w:p w14:paraId="76994697" w14:textId="77777777" w:rsidR="00FA3683" w:rsidRDefault="00000000">
      <w:pPr>
        <w:rPr>
          <w:rFonts w:asciiTheme="majorHAnsi" w:hAnsiTheme="majorHAnsi" w:cstheme="majorHAnsi"/>
        </w:rPr>
      </w:pPr>
      <w:r w:rsidRPr="001C36FB">
        <w:rPr>
          <w:rFonts w:asciiTheme="majorHAnsi" w:hAnsiTheme="majorHAnsi" w:cstheme="majorHAnsi"/>
          <w:b/>
          <w:bCs/>
          <w:sz w:val="24"/>
          <w:szCs w:val="24"/>
        </w:rPr>
        <w:t>Methods:</w:t>
      </w:r>
    </w:p>
    <w:p w14:paraId="5A8CCD42" w14:textId="40B80A79" w:rsidR="00FA3683" w:rsidRDefault="00000000" w:rsidP="00FA3683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FA3683">
        <w:rPr>
          <w:rFonts w:asciiTheme="majorHAnsi" w:hAnsiTheme="majorHAnsi" w:cstheme="majorHAnsi"/>
          <w:b/>
          <w:bCs/>
        </w:rPr>
        <w:t>init_</w:t>
      </w:r>
      <w:r w:rsidR="00FA3683" w:rsidRPr="00FA3683">
        <w:rPr>
          <w:rFonts w:asciiTheme="majorHAnsi" w:hAnsiTheme="majorHAnsi" w:cstheme="majorHAnsi"/>
          <w:b/>
          <w:bCs/>
        </w:rPr>
        <w:t>components (</w:t>
      </w:r>
      <w:r w:rsidRPr="00FA3683">
        <w:rPr>
          <w:rFonts w:asciiTheme="majorHAnsi" w:hAnsiTheme="majorHAnsi" w:cstheme="majorHAnsi"/>
          <w:b/>
          <w:bCs/>
        </w:rPr>
        <w:t>)</w:t>
      </w:r>
      <w:r w:rsidRPr="00FA3683">
        <w:rPr>
          <w:rFonts w:asciiTheme="majorHAnsi" w:hAnsiTheme="majorHAnsi" w:cstheme="majorHAnsi"/>
        </w:rPr>
        <w:t>: Initializes and places all GUI components.</w:t>
      </w:r>
    </w:p>
    <w:p w14:paraId="65E705A7" w14:textId="4F1621EA" w:rsidR="00FA3683" w:rsidRDefault="00000000" w:rsidP="00FA3683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FA3683">
        <w:rPr>
          <w:rFonts w:asciiTheme="majorHAnsi" w:hAnsiTheme="majorHAnsi" w:cstheme="majorHAnsi"/>
          <w:b/>
          <w:bCs/>
        </w:rPr>
        <w:t>select_</w:t>
      </w:r>
      <w:r w:rsidR="00FA3683" w:rsidRPr="00FA3683">
        <w:rPr>
          <w:rFonts w:asciiTheme="majorHAnsi" w:hAnsiTheme="majorHAnsi" w:cstheme="majorHAnsi"/>
          <w:b/>
          <w:bCs/>
        </w:rPr>
        <w:t>files (</w:t>
      </w:r>
      <w:r w:rsidRPr="00FA3683">
        <w:rPr>
          <w:rFonts w:asciiTheme="majorHAnsi" w:hAnsiTheme="majorHAnsi" w:cstheme="majorHAnsi"/>
          <w:b/>
          <w:bCs/>
        </w:rPr>
        <w:t>)</w:t>
      </w:r>
      <w:r w:rsidRPr="00FA3683">
        <w:rPr>
          <w:rFonts w:asciiTheme="majorHAnsi" w:hAnsiTheme="majorHAnsi" w:cstheme="majorHAnsi"/>
        </w:rPr>
        <w:t>: Opens a file dialog to select files and updates the tree view.</w:t>
      </w:r>
    </w:p>
    <w:p w14:paraId="38A2E169" w14:textId="3CD65107" w:rsidR="00FA3683" w:rsidRDefault="00000000" w:rsidP="00FA3683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FA3683">
        <w:rPr>
          <w:rFonts w:asciiTheme="majorHAnsi" w:hAnsiTheme="majorHAnsi" w:cstheme="majorHAnsi"/>
          <w:b/>
          <w:bCs/>
        </w:rPr>
        <w:t>start_</w:t>
      </w:r>
      <w:r w:rsidR="00FA3683" w:rsidRPr="00FA3683">
        <w:rPr>
          <w:rFonts w:asciiTheme="majorHAnsi" w:hAnsiTheme="majorHAnsi" w:cstheme="majorHAnsi"/>
          <w:b/>
          <w:bCs/>
        </w:rPr>
        <w:t>search (</w:t>
      </w:r>
      <w:r w:rsidRPr="00FA3683">
        <w:rPr>
          <w:rFonts w:asciiTheme="majorHAnsi" w:hAnsiTheme="majorHAnsi" w:cstheme="majorHAnsi"/>
          <w:b/>
          <w:bCs/>
        </w:rPr>
        <w:t>)</w:t>
      </w:r>
      <w:r w:rsidRPr="00FA3683">
        <w:rPr>
          <w:rFonts w:asciiTheme="majorHAnsi" w:hAnsiTheme="majorHAnsi" w:cstheme="majorHAnsi"/>
        </w:rPr>
        <w:t>: Starts the search process after validating user input.</w:t>
      </w:r>
    </w:p>
    <w:p w14:paraId="4DA0BE98" w14:textId="1C8D4E98" w:rsidR="00FA3683" w:rsidRDefault="00000000" w:rsidP="00FA3683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FA3683">
        <w:rPr>
          <w:rFonts w:asciiTheme="majorHAnsi" w:hAnsiTheme="majorHAnsi" w:cstheme="majorHAnsi"/>
          <w:b/>
          <w:bCs/>
        </w:rPr>
        <w:t>pause_</w:t>
      </w:r>
      <w:r w:rsidR="00FA3683" w:rsidRPr="00FA3683">
        <w:rPr>
          <w:rFonts w:asciiTheme="majorHAnsi" w:hAnsiTheme="majorHAnsi" w:cstheme="majorHAnsi"/>
          <w:b/>
          <w:bCs/>
        </w:rPr>
        <w:t>resume (</w:t>
      </w:r>
      <w:r w:rsidRPr="00FA3683">
        <w:rPr>
          <w:rFonts w:asciiTheme="majorHAnsi" w:hAnsiTheme="majorHAnsi" w:cstheme="majorHAnsi"/>
          <w:b/>
          <w:bCs/>
        </w:rPr>
        <w:t>)</w:t>
      </w:r>
      <w:r w:rsidRPr="00FA3683">
        <w:rPr>
          <w:rFonts w:asciiTheme="majorHAnsi" w:hAnsiTheme="majorHAnsi" w:cstheme="majorHAnsi"/>
        </w:rPr>
        <w:t>: Toggles the search state between paused and resumed.</w:t>
      </w:r>
    </w:p>
    <w:p w14:paraId="142AA701" w14:textId="694DBC91" w:rsidR="00414220" w:rsidRDefault="00000000" w:rsidP="00FA3683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FA3683">
        <w:rPr>
          <w:rFonts w:asciiTheme="majorHAnsi" w:hAnsiTheme="majorHAnsi" w:cstheme="majorHAnsi"/>
          <w:b/>
          <w:bCs/>
        </w:rPr>
        <w:t>update_</w:t>
      </w:r>
      <w:r w:rsidR="00FA3683" w:rsidRPr="00FA3683">
        <w:rPr>
          <w:rFonts w:asciiTheme="majorHAnsi" w:hAnsiTheme="majorHAnsi" w:cstheme="majorHAnsi"/>
          <w:b/>
          <w:bCs/>
        </w:rPr>
        <w:t>progress (</w:t>
      </w:r>
      <w:r w:rsidRPr="00FA3683">
        <w:rPr>
          <w:rFonts w:asciiTheme="majorHAnsi" w:hAnsiTheme="majorHAnsi" w:cstheme="majorHAnsi"/>
        </w:rPr>
        <w:t>index, status, progress, details, color</w:t>
      </w:r>
      <w:r w:rsidRPr="00FA3683">
        <w:rPr>
          <w:rFonts w:asciiTheme="majorHAnsi" w:hAnsiTheme="majorHAnsi" w:cstheme="majorHAnsi"/>
          <w:b/>
          <w:bCs/>
        </w:rPr>
        <w:t>)</w:t>
      </w:r>
      <w:r w:rsidRPr="00FA3683">
        <w:rPr>
          <w:rFonts w:asciiTheme="majorHAnsi" w:hAnsiTheme="majorHAnsi" w:cstheme="majorHAnsi"/>
        </w:rPr>
        <w:t>: Updates the tree view with the progress and status of each file.</w:t>
      </w:r>
    </w:p>
    <w:p w14:paraId="3AE0E609" w14:textId="77777777" w:rsidR="00FA3683" w:rsidRDefault="00FA3683" w:rsidP="00FA3683">
      <w:pPr>
        <w:pStyle w:val="ListParagraph"/>
        <w:ind w:left="360"/>
        <w:rPr>
          <w:rFonts w:asciiTheme="majorHAnsi" w:hAnsiTheme="majorHAnsi" w:cstheme="majorHAnsi"/>
          <w:b/>
          <w:bCs/>
        </w:rPr>
      </w:pPr>
    </w:p>
    <w:p w14:paraId="68C6A57F" w14:textId="77777777" w:rsidR="00FA3683" w:rsidRPr="00FA3683" w:rsidRDefault="00FA3683" w:rsidP="00FA3683">
      <w:pPr>
        <w:pStyle w:val="ListParagraph"/>
        <w:ind w:left="360"/>
        <w:rPr>
          <w:rFonts w:asciiTheme="majorHAnsi" w:hAnsiTheme="majorHAnsi" w:cstheme="majorHAnsi"/>
        </w:rPr>
      </w:pPr>
    </w:p>
    <w:p w14:paraId="43557B2D" w14:textId="77777777" w:rsidR="00414220" w:rsidRPr="00FA3683" w:rsidRDefault="00000000">
      <w:pPr>
        <w:pStyle w:val="Heading3"/>
        <w:rPr>
          <w:rFonts w:cstheme="majorHAnsi"/>
          <w:sz w:val="28"/>
          <w:szCs w:val="28"/>
        </w:rPr>
      </w:pPr>
      <w:r w:rsidRPr="00FA3683">
        <w:rPr>
          <w:rFonts w:cstheme="majorHAnsi"/>
          <w:sz w:val="28"/>
          <w:szCs w:val="28"/>
        </w:rPr>
        <w:t>3. Main Functionality</w:t>
      </w:r>
    </w:p>
    <w:p w14:paraId="41633CD4" w14:textId="06389CDD" w:rsidR="00414220" w:rsidRDefault="00000000">
      <w:pPr>
        <w:rPr>
          <w:rFonts w:asciiTheme="majorHAnsi" w:hAnsiTheme="majorHAnsi" w:cstheme="majorHAnsi"/>
        </w:rPr>
      </w:pPr>
      <w:r w:rsidRPr="00ED2247">
        <w:rPr>
          <w:rFonts w:asciiTheme="majorHAnsi" w:hAnsiTheme="majorHAnsi" w:cstheme="majorHAnsi"/>
        </w:rPr>
        <w:t xml:space="preserve">Runs the GUI in a </w:t>
      </w:r>
      <w:r w:rsidR="00163988">
        <w:rPr>
          <w:rFonts w:asciiTheme="majorHAnsi" w:hAnsiTheme="majorHAnsi" w:cstheme="majorHAnsi"/>
        </w:rPr>
        <w:t>separate</w:t>
      </w:r>
      <w:r w:rsidRPr="00ED2247">
        <w:rPr>
          <w:rFonts w:asciiTheme="majorHAnsi" w:hAnsiTheme="majorHAnsi" w:cstheme="majorHAnsi"/>
        </w:rPr>
        <w:t xml:space="preserve"> thread using </w:t>
      </w:r>
      <w:proofErr w:type="spellStart"/>
      <w:proofErr w:type="gramStart"/>
      <w:r w:rsidRPr="00ED2247">
        <w:rPr>
          <w:rFonts w:asciiTheme="majorHAnsi" w:hAnsiTheme="majorHAnsi" w:cstheme="majorHAnsi"/>
        </w:rPr>
        <w:t>threading.Thread</w:t>
      </w:r>
      <w:proofErr w:type="spellEnd"/>
      <w:proofErr w:type="gramEnd"/>
      <w:r w:rsidRPr="00ED2247">
        <w:rPr>
          <w:rFonts w:asciiTheme="majorHAnsi" w:hAnsiTheme="majorHAnsi" w:cstheme="majorHAnsi"/>
        </w:rPr>
        <w:t>.</w:t>
      </w:r>
      <w:r w:rsidRPr="00ED2247">
        <w:rPr>
          <w:rFonts w:asciiTheme="majorHAnsi" w:hAnsiTheme="majorHAnsi" w:cstheme="majorHAnsi"/>
        </w:rPr>
        <w:br/>
        <w:t>Continuously monitors the GUI thread to keep the application responsive.</w:t>
      </w:r>
    </w:p>
    <w:p w14:paraId="740619DD" w14:textId="77777777" w:rsidR="00FA3683" w:rsidRDefault="00FA3683">
      <w:pPr>
        <w:rPr>
          <w:rFonts w:asciiTheme="majorHAnsi" w:hAnsiTheme="majorHAnsi" w:cstheme="majorHAnsi"/>
        </w:rPr>
      </w:pPr>
    </w:p>
    <w:p w14:paraId="13BE324C" w14:textId="77777777" w:rsidR="00FA3683" w:rsidRDefault="00FA3683">
      <w:pPr>
        <w:rPr>
          <w:rFonts w:asciiTheme="majorHAnsi" w:hAnsiTheme="majorHAnsi" w:cstheme="majorHAnsi"/>
        </w:rPr>
      </w:pPr>
    </w:p>
    <w:p w14:paraId="3DFB6BDD" w14:textId="77777777" w:rsidR="00FA3683" w:rsidRDefault="00FA3683">
      <w:pPr>
        <w:rPr>
          <w:rFonts w:asciiTheme="majorHAnsi" w:hAnsiTheme="majorHAnsi" w:cstheme="majorHAnsi"/>
        </w:rPr>
      </w:pPr>
    </w:p>
    <w:p w14:paraId="6C901D10" w14:textId="77777777" w:rsidR="00FA3683" w:rsidRDefault="00FA3683">
      <w:pPr>
        <w:rPr>
          <w:rFonts w:asciiTheme="majorHAnsi" w:hAnsiTheme="majorHAnsi" w:cstheme="majorHAnsi"/>
        </w:rPr>
      </w:pPr>
    </w:p>
    <w:p w14:paraId="7C1A5810" w14:textId="77777777" w:rsidR="00FA3683" w:rsidRDefault="00FA3683">
      <w:pPr>
        <w:rPr>
          <w:rFonts w:asciiTheme="majorHAnsi" w:hAnsiTheme="majorHAnsi" w:cstheme="majorHAnsi"/>
        </w:rPr>
      </w:pPr>
    </w:p>
    <w:p w14:paraId="4276A7F6" w14:textId="77777777" w:rsidR="00FA3683" w:rsidRDefault="00FA3683">
      <w:pPr>
        <w:rPr>
          <w:rFonts w:asciiTheme="majorHAnsi" w:hAnsiTheme="majorHAnsi" w:cstheme="majorHAnsi"/>
        </w:rPr>
      </w:pPr>
    </w:p>
    <w:p w14:paraId="3F3277E2" w14:textId="77777777" w:rsidR="00FA3683" w:rsidRDefault="00FA3683">
      <w:pPr>
        <w:rPr>
          <w:rFonts w:asciiTheme="majorHAnsi" w:hAnsiTheme="majorHAnsi" w:cstheme="majorHAnsi"/>
        </w:rPr>
      </w:pPr>
    </w:p>
    <w:p w14:paraId="12A5C68C" w14:textId="77777777" w:rsidR="00FA3683" w:rsidRDefault="00FA3683">
      <w:pPr>
        <w:rPr>
          <w:rFonts w:asciiTheme="majorHAnsi" w:hAnsiTheme="majorHAnsi" w:cstheme="majorHAnsi"/>
        </w:rPr>
      </w:pPr>
    </w:p>
    <w:p w14:paraId="6BFACE9F" w14:textId="77777777" w:rsidR="00FA3683" w:rsidRDefault="00FA3683">
      <w:pPr>
        <w:rPr>
          <w:rFonts w:asciiTheme="majorHAnsi" w:hAnsiTheme="majorHAnsi" w:cstheme="majorHAnsi"/>
        </w:rPr>
      </w:pPr>
    </w:p>
    <w:p w14:paraId="051455DE" w14:textId="300EB33E" w:rsidR="00325D86" w:rsidRPr="00325D86" w:rsidRDefault="00325D86" w:rsidP="00325D86">
      <w:pPr>
        <w:pStyle w:val="Heading2"/>
        <w:rPr>
          <w:rFonts w:cstheme="majorHAnsi"/>
          <w:sz w:val="32"/>
          <w:szCs w:val="32"/>
        </w:rPr>
      </w:pPr>
      <w:r>
        <w:rPr>
          <w:rFonts w:cstheme="majorHAnsi"/>
          <w:sz w:val="32"/>
          <w:szCs w:val="32"/>
        </w:rPr>
        <w:lastRenderedPageBreak/>
        <w:t>Diagrams</w:t>
      </w:r>
    </w:p>
    <w:p w14:paraId="22E504BD" w14:textId="0449D3C0" w:rsidR="007942D6" w:rsidRDefault="007942D6" w:rsidP="007942D6">
      <w:pPr>
        <w:pStyle w:val="Heading3"/>
        <w:rPr>
          <w:rFonts w:cstheme="majorHAnsi"/>
          <w:sz w:val="28"/>
          <w:szCs w:val="28"/>
        </w:rPr>
      </w:pPr>
      <w:r w:rsidRPr="001C36FB">
        <w:rPr>
          <w:rFonts w:cstheme="majorHAnsi"/>
          <w:sz w:val="28"/>
          <w:szCs w:val="28"/>
        </w:rPr>
        <w:t xml:space="preserve">1. </w:t>
      </w:r>
      <w:r>
        <w:rPr>
          <w:rFonts w:cstheme="majorHAnsi"/>
          <w:sz w:val="28"/>
          <w:szCs w:val="28"/>
        </w:rPr>
        <w:t>Sequence Diagram</w:t>
      </w:r>
    </w:p>
    <w:p w14:paraId="6A1142D0" w14:textId="3BA10863" w:rsidR="007942D6" w:rsidRPr="007942D6" w:rsidRDefault="007942D6" w:rsidP="007942D6">
      <w:pPr>
        <w:jc w:val="center"/>
      </w:pPr>
      <w:r>
        <w:rPr>
          <w:noProof/>
        </w:rPr>
        <w:drawing>
          <wp:inline distT="0" distB="0" distL="0" distR="0" wp14:anchorId="2BCB873F" wp14:editId="4E30FE80">
            <wp:extent cx="6152083" cy="4021639"/>
            <wp:effectExtent l="0" t="0" r="1270" b="0"/>
            <wp:docPr id="1656089595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089595" name="Picture 1" descr="A diagram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5874" cy="402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8593B" w14:textId="7618D242" w:rsidR="007942D6" w:rsidRDefault="007942D6" w:rsidP="007942D6">
      <w:pPr>
        <w:pStyle w:val="Heading3"/>
        <w:rPr>
          <w:rFonts w:cstheme="majorHAnsi"/>
          <w:sz w:val="28"/>
          <w:szCs w:val="28"/>
        </w:rPr>
      </w:pPr>
      <w:r>
        <w:rPr>
          <w:rFonts w:cstheme="majorHAnsi"/>
          <w:sz w:val="28"/>
          <w:szCs w:val="28"/>
        </w:rPr>
        <w:t>2</w:t>
      </w:r>
      <w:r w:rsidRPr="001C36FB">
        <w:rPr>
          <w:rFonts w:cstheme="majorHAnsi"/>
          <w:sz w:val="28"/>
          <w:szCs w:val="28"/>
        </w:rPr>
        <w:t xml:space="preserve">. </w:t>
      </w:r>
      <w:r>
        <w:rPr>
          <w:rFonts w:cstheme="majorHAnsi"/>
          <w:sz w:val="28"/>
          <w:szCs w:val="28"/>
        </w:rPr>
        <w:t>Activity</w:t>
      </w:r>
      <w:r>
        <w:rPr>
          <w:rFonts w:cstheme="majorHAnsi"/>
          <w:sz w:val="28"/>
          <w:szCs w:val="28"/>
        </w:rPr>
        <w:t xml:space="preserve"> Diagram</w:t>
      </w:r>
    </w:p>
    <w:p w14:paraId="3C5ADE70" w14:textId="25E13794" w:rsidR="00325D86" w:rsidRPr="00ED2247" w:rsidRDefault="004C18EA" w:rsidP="004C18EA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4C1DE3BC" wp14:editId="0F2910C5">
            <wp:extent cx="6270899" cy="4008730"/>
            <wp:effectExtent l="0" t="0" r="0" b="0"/>
            <wp:docPr id="595982124" name="Picture 2" descr="A multicolored file search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982124" name="Picture 2" descr="A multicolored file search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6833" cy="401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8842" w14:textId="3D818F10" w:rsidR="00163988" w:rsidRPr="00325D86" w:rsidRDefault="00000000" w:rsidP="00325D86">
      <w:pPr>
        <w:pStyle w:val="Heading2"/>
        <w:rPr>
          <w:rFonts w:cstheme="majorHAnsi"/>
          <w:sz w:val="32"/>
          <w:szCs w:val="32"/>
        </w:rPr>
      </w:pPr>
      <w:r w:rsidRPr="00163988">
        <w:rPr>
          <w:rFonts w:cstheme="majorHAnsi"/>
          <w:sz w:val="32"/>
          <w:szCs w:val="32"/>
        </w:rPr>
        <w:lastRenderedPageBreak/>
        <w:t>Features</w:t>
      </w:r>
    </w:p>
    <w:p w14:paraId="4FDA723B" w14:textId="77777777" w:rsidR="00163988" w:rsidRDefault="00000000" w:rsidP="00163988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 w:rsidRPr="00163988">
        <w:rPr>
          <w:rFonts w:asciiTheme="majorHAnsi" w:hAnsiTheme="majorHAnsi" w:cstheme="majorHAnsi"/>
          <w:b/>
          <w:bCs/>
        </w:rPr>
        <w:t>Multi-threaded Search</w:t>
      </w:r>
      <w:r w:rsidRPr="00163988">
        <w:rPr>
          <w:rFonts w:asciiTheme="majorHAnsi" w:hAnsiTheme="majorHAnsi" w:cstheme="majorHAnsi"/>
        </w:rPr>
        <w:t>: Each file is processed in a separate thread, improving performance and ensuring efficient use of system resources.</w:t>
      </w:r>
    </w:p>
    <w:p w14:paraId="5BB12BD5" w14:textId="77777777" w:rsidR="00163988" w:rsidRDefault="00000000" w:rsidP="00163988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 w:rsidRPr="00163988">
        <w:rPr>
          <w:rFonts w:asciiTheme="majorHAnsi" w:hAnsiTheme="majorHAnsi" w:cstheme="majorHAnsi"/>
          <w:b/>
          <w:bCs/>
        </w:rPr>
        <w:t>GUI Responsiveness</w:t>
      </w:r>
      <w:r w:rsidRPr="00163988">
        <w:rPr>
          <w:rFonts w:asciiTheme="majorHAnsi" w:hAnsiTheme="majorHAnsi" w:cstheme="majorHAnsi"/>
        </w:rPr>
        <w:t>: The GUI runs in a separate thread, preventing UI freezing during the file search process.</w:t>
      </w:r>
    </w:p>
    <w:p w14:paraId="041888D1" w14:textId="77777777" w:rsidR="00163988" w:rsidRDefault="00000000" w:rsidP="00163988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 w:rsidRPr="00163988">
        <w:rPr>
          <w:rFonts w:asciiTheme="majorHAnsi" w:hAnsiTheme="majorHAnsi" w:cstheme="majorHAnsi"/>
          <w:b/>
          <w:bCs/>
        </w:rPr>
        <w:t>Keyword Highlighting</w:t>
      </w:r>
      <w:r w:rsidRPr="00163988">
        <w:rPr>
          <w:rFonts w:asciiTheme="majorHAnsi" w:hAnsiTheme="majorHAnsi" w:cstheme="majorHAnsi"/>
        </w:rPr>
        <w:t>: If the keyword is found in a file, the application generates an HTML file with the keyword highlighted for easy identification.</w:t>
      </w:r>
    </w:p>
    <w:p w14:paraId="7D24772D" w14:textId="77777777" w:rsidR="00163988" w:rsidRDefault="00000000" w:rsidP="00163988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 w:rsidRPr="00163988">
        <w:rPr>
          <w:rFonts w:asciiTheme="majorHAnsi" w:hAnsiTheme="majorHAnsi" w:cstheme="majorHAnsi"/>
          <w:b/>
          <w:bCs/>
        </w:rPr>
        <w:t>Pause/Resume Functionality</w:t>
      </w:r>
      <w:r w:rsidRPr="00163988">
        <w:rPr>
          <w:rFonts w:asciiTheme="majorHAnsi" w:hAnsiTheme="majorHAnsi" w:cstheme="majorHAnsi"/>
        </w:rPr>
        <w:t>: Users can pause and resume the search process at any time, providing flexibility during long searches.</w:t>
      </w:r>
    </w:p>
    <w:p w14:paraId="779FEA24" w14:textId="4BEDCED4" w:rsidR="00414220" w:rsidRDefault="00000000" w:rsidP="00163988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 w:rsidRPr="00163988">
        <w:rPr>
          <w:rFonts w:asciiTheme="majorHAnsi" w:hAnsiTheme="majorHAnsi" w:cstheme="majorHAnsi"/>
          <w:b/>
          <w:bCs/>
        </w:rPr>
        <w:t>File Access</w:t>
      </w:r>
      <w:r w:rsidRPr="00163988">
        <w:rPr>
          <w:rFonts w:asciiTheme="majorHAnsi" w:hAnsiTheme="majorHAnsi" w:cstheme="majorHAnsi"/>
        </w:rPr>
        <w:t>: Files can be accessed directly from the interface by double-clicking on the file entry in the tree view.</w:t>
      </w:r>
    </w:p>
    <w:p w14:paraId="52A5CE82" w14:textId="77777777" w:rsidR="00163988" w:rsidRPr="00163988" w:rsidRDefault="00163988" w:rsidP="00163988">
      <w:pPr>
        <w:rPr>
          <w:rFonts w:asciiTheme="majorHAnsi" w:hAnsiTheme="majorHAnsi" w:cstheme="majorHAnsi"/>
        </w:rPr>
      </w:pPr>
    </w:p>
    <w:p w14:paraId="5D2F7392" w14:textId="06AD32C6" w:rsidR="00163988" w:rsidRPr="00325D86" w:rsidRDefault="00000000" w:rsidP="00325D86">
      <w:pPr>
        <w:pStyle w:val="Heading2"/>
        <w:rPr>
          <w:rFonts w:cstheme="majorHAnsi"/>
          <w:sz w:val="32"/>
          <w:szCs w:val="32"/>
        </w:rPr>
      </w:pPr>
      <w:r w:rsidRPr="00163988">
        <w:rPr>
          <w:rFonts w:cstheme="majorHAnsi"/>
          <w:sz w:val="32"/>
          <w:szCs w:val="32"/>
        </w:rPr>
        <w:t>How It Works</w:t>
      </w:r>
    </w:p>
    <w:p w14:paraId="6D84D147" w14:textId="77777777" w:rsidR="00163988" w:rsidRDefault="00000000" w:rsidP="00163988">
      <w:pPr>
        <w:pStyle w:val="ListParagraph"/>
        <w:numPr>
          <w:ilvl w:val="0"/>
          <w:numId w:val="18"/>
        </w:numPr>
        <w:rPr>
          <w:rFonts w:asciiTheme="majorHAnsi" w:hAnsiTheme="majorHAnsi" w:cstheme="majorHAnsi"/>
        </w:rPr>
      </w:pPr>
      <w:r w:rsidRPr="00163988">
        <w:rPr>
          <w:rFonts w:asciiTheme="majorHAnsi" w:hAnsiTheme="majorHAnsi" w:cstheme="majorHAnsi"/>
          <w:b/>
          <w:bCs/>
        </w:rPr>
        <w:t>Selecting Files</w:t>
      </w:r>
      <w:r w:rsidRPr="00163988">
        <w:rPr>
          <w:rFonts w:asciiTheme="majorHAnsi" w:hAnsiTheme="majorHAnsi" w:cstheme="majorHAnsi"/>
        </w:rPr>
        <w:t>: Users click the Select Files button to open a file dialog and choose files for processing.</w:t>
      </w:r>
    </w:p>
    <w:p w14:paraId="15EEA58F" w14:textId="77777777" w:rsidR="00163988" w:rsidRDefault="00000000" w:rsidP="00163988">
      <w:pPr>
        <w:pStyle w:val="ListParagraph"/>
        <w:numPr>
          <w:ilvl w:val="0"/>
          <w:numId w:val="18"/>
        </w:numPr>
        <w:rPr>
          <w:rFonts w:asciiTheme="majorHAnsi" w:hAnsiTheme="majorHAnsi" w:cstheme="majorHAnsi"/>
        </w:rPr>
      </w:pPr>
      <w:r w:rsidRPr="00163988">
        <w:rPr>
          <w:rFonts w:asciiTheme="majorHAnsi" w:hAnsiTheme="majorHAnsi" w:cstheme="majorHAnsi"/>
          <w:b/>
          <w:bCs/>
        </w:rPr>
        <w:t>Entering a Keyword</w:t>
      </w:r>
      <w:r w:rsidRPr="00163988">
        <w:rPr>
          <w:rFonts w:asciiTheme="majorHAnsi" w:hAnsiTheme="majorHAnsi" w:cstheme="majorHAnsi"/>
        </w:rPr>
        <w:t>: The keyword is entered into the text field.</w:t>
      </w:r>
    </w:p>
    <w:p w14:paraId="40E8410D" w14:textId="77777777" w:rsidR="00163988" w:rsidRDefault="00000000" w:rsidP="00163988">
      <w:pPr>
        <w:pStyle w:val="ListParagraph"/>
        <w:numPr>
          <w:ilvl w:val="0"/>
          <w:numId w:val="18"/>
        </w:numPr>
        <w:rPr>
          <w:rFonts w:asciiTheme="majorHAnsi" w:hAnsiTheme="majorHAnsi" w:cstheme="majorHAnsi"/>
        </w:rPr>
      </w:pPr>
      <w:r w:rsidRPr="00163988">
        <w:rPr>
          <w:rFonts w:asciiTheme="majorHAnsi" w:hAnsiTheme="majorHAnsi" w:cstheme="majorHAnsi"/>
          <w:b/>
          <w:bCs/>
        </w:rPr>
        <w:t>Starting the Search</w:t>
      </w:r>
      <w:r w:rsidRPr="00163988">
        <w:rPr>
          <w:rFonts w:asciiTheme="majorHAnsi" w:hAnsiTheme="majorHAnsi" w:cstheme="majorHAnsi"/>
        </w:rPr>
        <w:t>: Clicking the Start Search button initiates the search process. Progress is displayed in the tree view.</w:t>
      </w:r>
    </w:p>
    <w:p w14:paraId="66A6D2BB" w14:textId="77777777" w:rsidR="00163988" w:rsidRDefault="00000000" w:rsidP="00163988">
      <w:pPr>
        <w:pStyle w:val="ListParagraph"/>
        <w:numPr>
          <w:ilvl w:val="0"/>
          <w:numId w:val="18"/>
        </w:numPr>
        <w:rPr>
          <w:rFonts w:asciiTheme="majorHAnsi" w:hAnsiTheme="majorHAnsi" w:cstheme="majorHAnsi"/>
        </w:rPr>
      </w:pPr>
      <w:r w:rsidRPr="00163988">
        <w:rPr>
          <w:rFonts w:asciiTheme="majorHAnsi" w:hAnsiTheme="majorHAnsi" w:cstheme="majorHAnsi"/>
          <w:b/>
          <w:bCs/>
        </w:rPr>
        <w:t>Pausing/Resuming</w:t>
      </w:r>
      <w:r w:rsidRPr="00163988">
        <w:rPr>
          <w:rFonts w:asciiTheme="majorHAnsi" w:hAnsiTheme="majorHAnsi" w:cstheme="majorHAnsi"/>
        </w:rPr>
        <w:t>: The Pause button toggles the search state, allowing users to pause and resume the operation.</w:t>
      </w:r>
    </w:p>
    <w:p w14:paraId="3E7C823F" w14:textId="0E8A31D8" w:rsidR="00414220" w:rsidRPr="00163988" w:rsidRDefault="00000000" w:rsidP="00163988">
      <w:pPr>
        <w:pStyle w:val="ListParagraph"/>
        <w:numPr>
          <w:ilvl w:val="0"/>
          <w:numId w:val="18"/>
        </w:numPr>
        <w:rPr>
          <w:rFonts w:asciiTheme="majorHAnsi" w:hAnsiTheme="majorHAnsi" w:cstheme="majorHAnsi"/>
        </w:rPr>
      </w:pPr>
      <w:r w:rsidRPr="00163988">
        <w:rPr>
          <w:rFonts w:asciiTheme="majorHAnsi" w:hAnsiTheme="majorHAnsi" w:cstheme="majorHAnsi"/>
          <w:b/>
          <w:bCs/>
        </w:rPr>
        <w:t>Viewing Results</w:t>
      </w:r>
      <w:r w:rsidRPr="00163988">
        <w:rPr>
          <w:rFonts w:asciiTheme="majorHAnsi" w:hAnsiTheme="majorHAnsi" w:cstheme="majorHAnsi"/>
        </w:rPr>
        <w:t>: The tree view displays the status and progress for each file. Double-clicking on a file opens it directly. If the keyword is found, an HTML file with highlighted results is created and saved.</w:t>
      </w:r>
    </w:p>
    <w:p w14:paraId="34F32EE3" w14:textId="705A876A" w:rsidR="00325D86" w:rsidRPr="00325D86" w:rsidRDefault="00000000" w:rsidP="00325D86">
      <w:pPr>
        <w:pStyle w:val="Heading2"/>
        <w:rPr>
          <w:rFonts w:cstheme="majorHAnsi"/>
          <w:sz w:val="32"/>
          <w:szCs w:val="32"/>
        </w:rPr>
      </w:pPr>
      <w:r w:rsidRPr="00325D86">
        <w:rPr>
          <w:rFonts w:cstheme="majorHAnsi"/>
          <w:sz w:val="32"/>
          <w:szCs w:val="32"/>
        </w:rPr>
        <w:t>Dependencies</w:t>
      </w:r>
    </w:p>
    <w:p w14:paraId="78D8EDFC" w14:textId="77777777" w:rsidR="00325D86" w:rsidRDefault="00000000">
      <w:pPr>
        <w:rPr>
          <w:rFonts w:asciiTheme="majorHAnsi" w:hAnsiTheme="majorHAnsi" w:cstheme="majorHAnsi"/>
        </w:rPr>
      </w:pPr>
      <w:r w:rsidRPr="00ED2247">
        <w:rPr>
          <w:rFonts w:asciiTheme="majorHAnsi" w:hAnsiTheme="majorHAnsi" w:cstheme="majorHAnsi"/>
        </w:rPr>
        <w:t>Python Standard Library:</w:t>
      </w:r>
    </w:p>
    <w:p w14:paraId="674AC554" w14:textId="77777777" w:rsidR="00325D86" w:rsidRDefault="00000000" w:rsidP="00325D86">
      <w:pPr>
        <w:pStyle w:val="ListParagraph"/>
        <w:numPr>
          <w:ilvl w:val="0"/>
          <w:numId w:val="19"/>
        </w:numPr>
        <w:rPr>
          <w:rFonts w:asciiTheme="majorHAnsi" w:hAnsiTheme="majorHAnsi" w:cstheme="majorHAnsi"/>
        </w:rPr>
      </w:pPr>
      <w:proofErr w:type="spellStart"/>
      <w:r w:rsidRPr="00325D86">
        <w:rPr>
          <w:rFonts w:asciiTheme="majorHAnsi" w:hAnsiTheme="majorHAnsi" w:cstheme="majorHAnsi"/>
        </w:rPr>
        <w:t>os</w:t>
      </w:r>
      <w:proofErr w:type="spellEnd"/>
      <w:r w:rsidRPr="00325D86">
        <w:rPr>
          <w:rFonts w:asciiTheme="majorHAnsi" w:hAnsiTheme="majorHAnsi" w:cstheme="majorHAnsi"/>
        </w:rPr>
        <w:t>: For file operations.</w:t>
      </w:r>
    </w:p>
    <w:p w14:paraId="450AE4BF" w14:textId="77777777" w:rsidR="00325D86" w:rsidRDefault="00000000" w:rsidP="00325D86">
      <w:pPr>
        <w:pStyle w:val="ListParagraph"/>
        <w:numPr>
          <w:ilvl w:val="0"/>
          <w:numId w:val="19"/>
        </w:numPr>
        <w:rPr>
          <w:rFonts w:asciiTheme="majorHAnsi" w:hAnsiTheme="majorHAnsi" w:cstheme="majorHAnsi"/>
        </w:rPr>
      </w:pPr>
      <w:r w:rsidRPr="00325D86">
        <w:rPr>
          <w:rFonts w:asciiTheme="majorHAnsi" w:hAnsiTheme="majorHAnsi" w:cstheme="majorHAnsi"/>
        </w:rPr>
        <w:t>threading: For multi-threading.</w:t>
      </w:r>
    </w:p>
    <w:p w14:paraId="3A74D6C7" w14:textId="77777777" w:rsidR="00325D86" w:rsidRDefault="00000000" w:rsidP="00325D86">
      <w:pPr>
        <w:pStyle w:val="ListParagraph"/>
        <w:numPr>
          <w:ilvl w:val="0"/>
          <w:numId w:val="19"/>
        </w:numPr>
        <w:rPr>
          <w:rFonts w:asciiTheme="majorHAnsi" w:hAnsiTheme="majorHAnsi" w:cstheme="majorHAnsi"/>
        </w:rPr>
      </w:pPr>
      <w:r w:rsidRPr="00325D86">
        <w:rPr>
          <w:rFonts w:asciiTheme="majorHAnsi" w:hAnsiTheme="majorHAnsi" w:cstheme="majorHAnsi"/>
        </w:rPr>
        <w:t>time: For managing pauses and delays.</w:t>
      </w:r>
    </w:p>
    <w:p w14:paraId="3F3EB985" w14:textId="77777777" w:rsidR="00325D86" w:rsidRDefault="00000000" w:rsidP="00325D86">
      <w:pPr>
        <w:pStyle w:val="ListParagraph"/>
        <w:numPr>
          <w:ilvl w:val="0"/>
          <w:numId w:val="19"/>
        </w:numPr>
        <w:rPr>
          <w:rFonts w:asciiTheme="majorHAnsi" w:hAnsiTheme="majorHAnsi" w:cstheme="majorHAnsi"/>
        </w:rPr>
      </w:pPr>
      <w:proofErr w:type="spellStart"/>
      <w:r w:rsidRPr="00325D86">
        <w:rPr>
          <w:rFonts w:asciiTheme="majorHAnsi" w:hAnsiTheme="majorHAnsi" w:cstheme="majorHAnsi"/>
        </w:rPr>
        <w:t>tkinter</w:t>
      </w:r>
      <w:proofErr w:type="spellEnd"/>
      <w:r w:rsidRPr="00325D86">
        <w:rPr>
          <w:rFonts w:asciiTheme="majorHAnsi" w:hAnsiTheme="majorHAnsi" w:cstheme="majorHAnsi"/>
        </w:rPr>
        <w:t>: For GUI implementation.</w:t>
      </w:r>
      <w:r w:rsidRPr="00325D86">
        <w:rPr>
          <w:rFonts w:asciiTheme="majorHAnsi" w:hAnsiTheme="majorHAnsi" w:cstheme="majorHAnsi"/>
        </w:rPr>
        <w:br/>
      </w:r>
    </w:p>
    <w:p w14:paraId="3CB73132" w14:textId="645FFB35" w:rsidR="00414220" w:rsidRPr="00325D86" w:rsidRDefault="00325D86" w:rsidP="00325D86">
      <w:pPr>
        <w:rPr>
          <w:rFonts w:asciiTheme="majorHAnsi" w:hAnsiTheme="majorHAnsi" w:cstheme="majorHAnsi"/>
        </w:rPr>
      </w:pPr>
      <w:r w:rsidRPr="00325D86">
        <w:rPr>
          <w:rFonts w:asciiTheme="majorHAnsi" w:hAnsiTheme="majorHAnsi" w:cstheme="majorHAnsi"/>
        </w:rPr>
        <w:t xml:space="preserve">No </w:t>
      </w:r>
      <w:r w:rsidR="00000000" w:rsidRPr="00325D86">
        <w:rPr>
          <w:rFonts w:asciiTheme="majorHAnsi" w:hAnsiTheme="majorHAnsi" w:cstheme="majorHAnsi"/>
        </w:rPr>
        <w:t>External Libraries.</w:t>
      </w:r>
    </w:p>
    <w:p w14:paraId="5AE731F7" w14:textId="77777777" w:rsidR="00414220" w:rsidRPr="00ED2247" w:rsidRDefault="00000000">
      <w:pPr>
        <w:pStyle w:val="Heading2"/>
        <w:rPr>
          <w:rFonts w:cstheme="majorHAnsi"/>
        </w:rPr>
      </w:pPr>
      <w:r w:rsidRPr="00ED2247">
        <w:rPr>
          <w:rFonts w:cstheme="majorHAnsi"/>
        </w:rPr>
        <w:t>Code Structure</w:t>
      </w:r>
    </w:p>
    <w:p w14:paraId="1D4C0930" w14:textId="77777777" w:rsidR="00325D86" w:rsidRDefault="00000000" w:rsidP="00325D86">
      <w:pPr>
        <w:pStyle w:val="ListParagraph"/>
        <w:numPr>
          <w:ilvl w:val="0"/>
          <w:numId w:val="21"/>
        </w:numPr>
        <w:rPr>
          <w:rFonts w:asciiTheme="majorHAnsi" w:hAnsiTheme="majorHAnsi" w:cstheme="majorHAnsi"/>
        </w:rPr>
      </w:pPr>
      <w:r w:rsidRPr="00325D86">
        <w:rPr>
          <w:rFonts w:asciiTheme="majorHAnsi" w:hAnsiTheme="majorHAnsi" w:cstheme="majorHAnsi"/>
          <w:b/>
          <w:bCs/>
        </w:rPr>
        <w:t>FileHandler Class</w:t>
      </w:r>
      <w:r w:rsidRPr="00325D86">
        <w:rPr>
          <w:rFonts w:asciiTheme="majorHAnsi" w:hAnsiTheme="majorHAnsi" w:cstheme="majorHAnsi"/>
        </w:rPr>
        <w:t>: Handles all core operations related to file searching and highlighting.</w:t>
      </w:r>
    </w:p>
    <w:p w14:paraId="54233B0F" w14:textId="77777777" w:rsidR="00325D86" w:rsidRDefault="00000000" w:rsidP="00325D86">
      <w:pPr>
        <w:pStyle w:val="ListParagraph"/>
        <w:numPr>
          <w:ilvl w:val="0"/>
          <w:numId w:val="21"/>
        </w:numPr>
        <w:rPr>
          <w:rFonts w:asciiTheme="majorHAnsi" w:hAnsiTheme="majorHAnsi" w:cstheme="majorHAnsi"/>
        </w:rPr>
      </w:pPr>
      <w:r w:rsidRPr="00325D86">
        <w:rPr>
          <w:rFonts w:asciiTheme="majorHAnsi" w:hAnsiTheme="majorHAnsi" w:cstheme="majorHAnsi"/>
          <w:b/>
          <w:bCs/>
        </w:rPr>
        <w:t>FileSearcherApp Class</w:t>
      </w:r>
      <w:r w:rsidRPr="00325D86">
        <w:rPr>
          <w:rFonts w:asciiTheme="majorHAnsi" w:hAnsiTheme="majorHAnsi" w:cstheme="majorHAnsi"/>
        </w:rPr>
        <w:t>: Defines the GUI layout and manages user interactions.</w:t>
      </w:r>
    </w:p>
    <w:p w14:paraId="7274B2A9" w14:textId="4118167B" w:rsidR="00414220" w:rsidRDefault="00000000" w:rsidP="00325D86">
      <w:pPr>
        <w:pStyle w:val="ListParagraph"/>
        <w:numPr>
          <w:ilvl w:val="0"/>
          <w:numId w:val="21"/>
        </w:numPr>
        <w:rPr>
          <w:rFonts w:asciiTheme="majorHAnsi" w:hAnsiTheme="majorHAnsi" w:cstheme="majorHAnsi"/>
        </w:rPr>
      </w:pPr>
      <w:r w:rsidRPr="00325D86">
        <w:rPr>
          <w:rFonts w:asciiTheme="majorHAnsi" w:hAnsiTheme="majorHAnsi" w:cstheme="majorHAnsi"/>
          <w:b/>
          <w:bCs/>
        </w:rPr>
        <w:t>Main Execution Block</w:t>
      </w:r>
      <w:r w:rsidRPr="00325D86">
        <w:rPr>
          <w:rFonts w:asciiTheme="majorHAnsi" w:hAnsiTheme="majorHAnsi" w:cstheme="majorHAnsi"/>
        </w:rPr>
        <w:t>: Launches the GUI in a separate thread and manages the application's lifecycle.</w:t>
      </w:r>
    </w:p>
    <w:p w14:paraId="372B2A3D" w14:textId="77777777" w:rsidR="00325D86" w:rsidRPr="00325D86" w:rsidRDefault="00325D86" w:rsidP="00325D86">
      <w:pPr>
        <w:pStyle w:val="ListParagraph"/>
        <w:ind w:left="360"/>
        <w:rPr>
          <w:rFonts w:asciiTheme="majorHAnsi" w:hAnsiTheme="majorHAnsi" w:cstheme="majorHAnsi"/>
        </w:rPr>
      </w:pPr>
    </w:p>
    <w:p w14:paraId="01F6E6BF" w14:textId="77777777" w:rsidR="00414220" w:rsidRPr="00ED2247" w:rsidRDefault="00000000">
      <w:pPr>
        <w:pStyle w:val="Heading2"/>
        <w:rPr>
          <w:rFonts w:cstheme="majorHAnsi"/>
        </w:rPr>
      </w:pPr>
      <w:r w:rsidRPr="00ED2247">
        <w:rPr>
          <w:rFonts w:cstheme="majorHAnsi"/>
        </w:rPr>
        <w:t>Usage Instructions</w:t>
      </w:r>
    </w:p>
    <w:p w14:paraId="7B43943A" w14:textId="6A9A6829" w:rsidR="00325D86" w:rsidRDefault="00000000" w:rsidP="00325D86">
      <w:pPr>
        <w:pStyle w:val="ListParagraph"/>
        <w:numPr>
          <w:ilvl w:val="0"/>
          <w:numId w:val="23"/>
        </w:numPr>
        <w:rPr>
          <w:rFonts w:asciiTheme="majorHAnsi" w:hAnsiTheme="majorHAnsi" w:cstheme="majorHAnsi"/>
        </w:rPr>
      </w:pPr>
      <w:r w:rsidRPr="00325D86">
        <w:rPr>
          <w:rFonts w:asciiTheme="majorHAnsi" w:hAnsiTheme="majorHAnsi" w:cstheme="majorHAnsi"/>
        </w:rPr>
        <w:t>Run the script: python filename.py</w:t>
      </w:r>
    </w:p>
    <w:p w14:paraId="386FAD77" w14:textId="77777777" w:rsidR="00325D86" w:rsidRDefault="00000000" w:rsidP="00325D86">
      <w:pPr>
        <w:pStyle w:val="ListParagraph"/>
        <w:numPr>
          <w:ilvl w:val="0"/>
          <w:numId w:val="23"/>
        </w:numPr>
        <w:rPr>
          <w:rFonts w:asciiTheme="majorHAnsi" w:hAnsiTheme="majorHAnsi" w:cstheme="majorHAnsi"/>
        </w:rPr>
      </w:pPr>
      <w:r w:rsidRPr="00325D86">
        <w:rPr>
          <w:rFonts w:asciiTheme="majorHAnsi" w:hAnsiTheme="majorHAnsi" w:cstheme="majorHAnsi"/>
        </w:rPr>
        <w:t>Select files using the Select Files button.</w:t>
      </w:r>
    </w:p>
    <w:p w14:paraId="22C2945C" w14:textId="77777777" w:rsidR="00325D86" w:rsidRDefault="00000000" w:rsidP="00325D86">
      <w:pPr>
        <w:pStyle w:val="ListParagraph"/>
        <w:numPr>
          <w:ilvl w:val="0"/>
          <w:numId w:val="23"/>
        </w:numPr>
        <w:rPr>
          <w:rFonts w:asciiTheme="majorHAnsi" w:hAnsiTheme="majorHAnsi" w:cstheme="majorHAnsi"/>
        </w:rPr>
      </w:pPr>
      <w:r w:rsidRPr="00325D86">
        <w:rPr>
          <w:rFonts w:asciiTheme="majorHAnsi" w:hAnsiTheme="majorHAnsi" w:cstheme="majorHAnsi"/>
        </w:rPr>
        <w:t>Enter a keyword in the input field.</w:t>
      </w:r>
    </w:p>
    <w:p w14:paraId="69CE3EBA" w14:textId="77777777" w:rsidR="00325D86" w:rsidRDefault="00000000" w:rsidP="00325D86">
      <w:pPr>
        <w:pStyle w:val="ListParagraph"/>
        <w:numPr>
          <w:ilvl w:val="0"/>
          <w:numId w:val="23"/>
        </w:numPr>
        <w:rPr>
          <w:rFonts w:asciiTheme="majorHAnsi" w:hAnsiTheme="majorHAnsi" w:cstheme="majorHAnsi"/>
        </w:rPr>
      </w:pPr>
      <w:r w:rsidRPr="00325D86">
        <w:rPr>
          <w:rFonts w:asciiTheme="majorHAnsi" w:hAnsiTheme="majorHAnsi" w:cstheme="majorHAnsi"/>
        </w:rPr>
        <w:t>Click Start Search to begin.</w:t>
      </w:r>
    </w:p>
    <w:p w14:paraId="75FBD695" w14:textId="77777777" w:rsidR="00325D86" w:rsidRDefault="00000000" w:rsidP="00325D86">
      <w:pPr>
        <w:pStyle w:val="ListParagraph"/>
        <w:numPr>
          <w:ilvl w:val="0"/>
          <w:numId w:val="23"/>
        </w:numPr>
        <w:rPr>
          <w:rFonts w:asciiTheme="majorHAnsi" w:hAnsiTheme="majorHAnsi" w:cstheme="majorHAnsi"/>
        </w:rPr>
      </w:pPr>
      <w:r w:rsidRPr="00325D86">
        <w:rPr>
          <w:rFonts w:asciiTheme="majorHAnsi" w:hAnsiTheme="majorHAnsi" w:cstheme="majorHAnsi"/>
        </w:rPr>
        <w:t>Use Pause/Resume to control the search process.</w:t>
      </w:r>
    </w:p>
    <w:p w14:paraId="3B2C8003" w14:textId="77777777" w:rsidR="00325D86" w:rsidRDefault="00000000" w:rsidP="00325D86">
      <w:pPr>
        <w:pStyle w:val="ListParagraph"/>
        <w:numPr>
          <w:ilvl w:val="0"/>
          <w:numId w:val="23"/>
        </w:numPr>
        <w:rPr>
          <w:rFonts w:asciiTheme="majorHAnsi" w:hAnsiTheme="majorHAnsi" w:cstheme="majorHAnsi"/>
        </w:rPr>
      </w:pPr>
      <w:r w:rsidRPr="00325D86">
        <w:rPr>
          <w:rFonts w:asciiTheme="majorHAnsi" w:hAnsiTheme="majorHAnsi" w:cstheme="majorHAnsi"/>
        </w:rPr>
        <w:t>View results in the tree view and double-click to open files.</w:t>
      </w:r>
    </w:p>
    <w:p w14:paraId="77FEEFD8" w14:textId="7C2BE63C" w:rsidR="00414220" w:rsidRPr="00325D86" w:rsidRDefault="00000000" w:rsidP="00325D86">
      <w:pPr>
        <w:pStyle w:val="ListParagraph"/>
        <w:numPr>
          <w:ilvl w:val="0"/>
          <w:numId w:val="23"/>
        </w:numPr>
        <w:rPr>
          <w:rFonts w:asciiTheme="majorHAnsi" w:hAnsiTheme="majorHAnsi" w:cstheme="majorHAnsi"/>
        </w:rPr>
      </w:pPr>
      <w:r w:rsidRPr="00325D86">
        <w:rPr>
          <w:rFonts w:asciiTheme="majorHAnsi" w:hAnsiTheme="majorHAnsi" w:cstheme="majorHAnsi"/>
        </w:rPr>
        <w:t>Check the generated HTML files for highlighted keywords if found.</w:t>
      </w:r>
    </w:p>
    <w:p w14:paraId="170F48A4" w14:textId="77777777" w:rsidR="00414220" w:rsidRPr="00ED2247" w:rsidRDefault="00000000">
      <w:pPr>
        <w:pStyle w:val="Heading2"/>
        <w:rPr>
          <w:rFonts w:cstheme="majorHAnsi"/>
        </w:rPr>
      </w:pPr>
      <w:r w:rsidRPr="00ED2247">
        <w:rPr>
          <w:rFonts w:cstheme="majorHAnsi"/>
        </w:rPr>
        <w:lastRenderedPageBreak/>
        <w:t>Conclusion</w:t>
      </w:r>
    </w:p>
    <w:p w14:paraId="4062763F" w14:textId="77777777" w:rsidR="00414220" w:rsidRPr="00ED2247" w:rsidRDefault="00000000">
      <w:pPr>
        <w:rPr>
          <w:rFonts w:asciiTheme="majorHAnsi" w:hAnsiTheme="majorHAnsi" w:cstheme="majorHAnsi"/>
        </w:rPr>
      </w:pPr>
      <w:r w:rsidRPr="00ED2247">
        <w:rPr>
          <w:rFonts w:asciiTheme="majorHAnsi" w:hAnsiTheme="majorHAnsi" w:cstheme="majorHAnsi"/>
        </w:rPr>
        <w:t>The Multi-threaded File Searcher is a robust and user-friendly tool designed to simplify keyword searching across multiple files. With its multi-threaded approach and responsive GUI, it provides a seamless experience for users managing large-scale text file searches.</w:t>
      </w:r>
    </w:p>
    <w:sectPr w:rsidR="00414220" w:rsidRPr="00ED2247" w:rsidSect="00ED22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F81104"/>
    <w:multiLevelType w:val="hybridMultilevel"/>
    <w:tmpl w:val="0DF015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56619A4"/>
    <w:multiLevelType w:val="hybridMultilevel"/>
    <w:tmpl w:val="9BD6D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363D51"/>
    <w:multiLevelType w:val="hybridMultilevel"/>
    <w:tmpl w:val="6DF610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3CE3C70"/>
    <w:multiLevelType w:val="hybridMultilevel"/>
    <w:tmpl w:val="9CCE31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D87BE7"/>
    <w:multiLevelType w:val="hybridMultilevel"/>
    <w:tmpl w:val="61C057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A0366B6"/>
    <w:multiLevelType w:val="hybridMultilevel"/>
    <w:tmpl w:val="31FAC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9A04ADF"/>
    <w:multiLevelType w:val="hybridMultilevel"/>
    <w:tmpl w:val="9DB0EB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EE97FD3"/>
    <w:multiLevelType w:val="hybridMultilevel"/>
    <w:tmpl w:val="0C625F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89C2E53"/>
    <w:multiLevelType w:val="hybridMultilevel"/>
    <w:tmpl w:val="B3A0B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742FC7"/>
    <w:multiLevelType w:val="hybridMultilevel"/>
    <w:tmpl w:val="513493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0350D0C"/>
    <w:multiLevelType w:val="hybridMultilevel"/>
    <w:tmpl w:val="612AFE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B9C0F61"/>
    <w:multiLevelType w:val="hybridMultilevel"/>
    <w:tmpl w:val="561E3A8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1" w15:restartNumberingAfterBreak="0">
    <w:nsid w:val="79A90DFC"/>
    <w:multiLevelType w:val="hybridMultilevel"/>
    <w:tmpl w:val="38F20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43324B"/>
    <w:multiLevelType w:val="hybridMultilevel"/>
    <w:tmpl w:val="40764A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87096668">
    <w:abstractNumId w:val="8"/>
  </w:num>
  <w:num w:numId="2" w16cid:durableId="1096362006">
    <w:abstractNumId w:val="6"/>
  </w:num>
  <w:num w:numId="3" w16cid:durableId="424227654">
    <w:abstractNumId w:val="5"/>
  </w:num>
  <w:num w:numId="4" w16cid:durableId="1837108372">
    <w:abstractNumId w:val="4"/>
  </w:num>
  <w:num w:numId="5" w16cid:durableId="1794133034">
    <w:abstractNumId w:val="7"/>
  </w:num>
  <w:num w:numId="6" w16cid:durableId="585000299">
    <w:abstractNumId w:val="3"/>
  </w:num>
  <w:num w:numId="7" w16cid:durableId="327631912">
    <w:abstractNumId w:val="2"/>
  </w:num>
  <w:num w:numId="8" w16cid:durableId="121772012">
    <w:abstractNumId w:val="1"/>
  </w:num>
  <w:num w:numId="9" w16cid:durableId="694500835">
    <w:abstractNumId w:val="0"/>
  </w:num>
  <w:num w:numId="10" w16cid:durableId="364403950">
    <w:abstractNumId w:val="20"/>
  </w:num>
  <w:num w:numId="11" w16cid:durableId="1622226264">
    <w:abstractNumId w:val="13"/>
  </w:num>
  <w:num w:numId="12" w16cid:durableId="78797054">
    <w:abstractNumId w:val="16"/>
  </w:num>
  <w:num w:numId="13" w16cid:durableId="1870953365">
    <w:abstractNumId w:val="18"/>
  </w:num>
  <w:num w:numId="14" w16cid:durableId="771120974">
    <w:abstractNumId w:val="9"/>
  </w:num>
  <w:num w:numId="15" w16cid:durableId="98651109">
    <w:abstractNumId w:val="17"/>
  </w:num>
  <w:num w:numId="16" w16cid:durableId="993220129">
    <w:abstractNumId w:val="22"/>
  </w:num>
  <w:num w:numId="17" w16cid:durableId="1344358315">
    <w:abstractNumId w:val="14"/>
  </w:num>
  <w:num w:numId="18" w16cid:durableId="829061021">
    <w:abstractNumId w:val="12"/>
  </w:num>
  <w:num w:numId="19" w16cid:durableId="864246952">
    <w:abstractNumId w:val="19"/>
  </w:num>
  <w:num w:numId="20" w16cid:durableId="1028919120">
    <w:abstractNumId w:val="10"/>
  </w:num>
  <w:num w:numId="21" w16cid:durableId="1877347463">
    <w:abstractNumId w:val="15"/>
  </w:num>
  <w:num w:numId="22" w16cid:durableId="590622889">
    <w:abstractNumId w:val="21"/>
  </w:num>
  <w:num w:numId="23" w16cid:durableId="207469568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3988"/>
    <w:rsid w:val="001C36FB"/>
    <w:rsid w:val="0029639D"/>
    <w:rsid w:val="00325D86"/>
    <w:rsid w:val="00326F90"/>
    <w:rsid w:val="00414220"/>
    <w:rsid w:val="004C18EA"/>
    <w:rsid w:val="005D12BE"/>
    <w:rsid w:val="00636651"/>
    <w:rsid w:val="007942D6"/>
    <w:rsid w:val="00AA1D8D"/>
    <w:rsid w:val="00B47730"/>
    <w:rsid w:val="00C94563"/>
    <w:rsid w:val="00CB0664"/>
    <w:rsid w:val="00CE10B9"/>
    <w:rsid w:val="00ED2247"/>
    <w:rsid w:val="00FA368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046A56"/>
  <w14:defaultImageDpi w14:val="300"/>
  <w15:docId w15:val="{E0CF970A-A7EC-4F39-B50A-FA69D949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7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Ahmed 20210033</cp:lastModifiedBy>
  <cp:revision>3</cp:revision>
  <dcterms:created xsi:type="dcterms:W3CDTF">2013-12-23T23:15:00Z</dcterms:created>
  <dcterms:modified xsi:type="dcterms:W3CDTF">2024-12-15T03:11:00Z</dcterms:modified>
  <cp:category/>
</cp:coreProperties>
</file>